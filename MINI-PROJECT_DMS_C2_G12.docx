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color w:val="0000FF"/>
          <w:sz w:val="52"/>
          <w:szCs w:val="52"/>
          <w:u w:val="single"/>
          <w:lang w:val="en-US"/>
        </w:rPr>
      </w:pPr>
      <w:r>
        <w:rPr>
          <w:rFonts w:hint="default" w:ascii="Times New Roman" w:hAnsi="Times New Roman" w:cs="Times New Roman"/>
          <w:color w:val="0000FF"/>
          <w:sz w:val="52"/>
          <w:szCs w:val="52"/>
          <w:u w:val="single"/>
          <w:lang w:val="en-US"/>
        </w:rPr>
        <w:t>OPTIMIZED TAXI PRE-BOOKING SYSTEM</w:t>
      </w:r>
    </w:p>
    <w:p>
      <w:pPr>
        <w:spacing w:line="360" w:lineRule="auto"/>
        <w:jc w:val="center"/>
        <w:rPr>
          <w:rFonts w:hint="default" w:ascii="Times New Roman" w:hAnsi="Times New Roman" w:cs="Times New Roman"/>
          <w:color w:val="FF0000"/>
          <w:sz w:val="48"/>
          <w:szCs w:val="48"/>
          <w:lang w:val="en-US"/>
        </w:rPr>
      </w:pPr>
      <w:r>
        <w:rPr>
          <w:rFonts w:hint="default" w:ascii="Times New Roman" w:hAnsi="Times New Roman" w:cs="Times New Roman"/>
          <w:color w:val="FF0000"/>
          <w:sz w:val="48"/>
          <w:szCs w:val="48"/>
          <w:lang w:val="en-US"/>
        </w:rPr>
        <w:t>SLOT - C2 || GROUP - G12</w:t>
      </w:r>
    </w:p>
    <w:p>
      <w:pPr>
        <w:spacing w:line="360" w:lineRule="auto"/>
        <w:jc w:val="center"/>
        <w:rPr>
          <w:rFonts w:hint="default" w:ascii="Times New Roman" w:hAnsi="Times New Roman" w:cs="Times New Roman"/>
          <w:color w:val="FF0000"/>
          <w:sz w:val="48"/>
          <w:szCs w:val="48"/>
          <w:lang w:val="en-US"/>
        </w:rPr>
      </w:pPr>
      <w:bookmarkStart w:id="1" w:name="_GoBack"/>
      <w:bookmarkEnd w:id="1"/>
    </w:p>
    <w:p>
      <w:pPr>
        <w:spacing w:line="360" w:lineRule="auto"/>
        <w:jc w:val="center"/>
        <w:rPr>
          <w:rFonts w:hint="default" w:ascii="Times New Roman" w:hAnsi="Times New Roman" w:cs="Times New Roman"/>
          <w:color w:val="0000FF"/>
          <w:sz w:val="36"/>
          <w:szCs w:val="36"/>
          <w:lang w:val="en-US"/>
        </w:rPr>
      </w:pPr>
      <w:r>
        <w:rPr>
          <w:rFonts w:hint="default" w:ascii="Times New Roman" w:hAnsi="Times New Roman"/>
          <w:color w:val="0000FF"/>
          <w:sz w:val="48"/>
          <w:szCs w:val="48"/>
          <w:lang w:val="en-US"/>
        </w:rPr>
        <w:t>Guided by                                            Prof Santanu Mandal</w:t>
      </w:r>
    </w:p>
    <w:p>
      <w:pPr>
        <w:spacing w:line="360" w:lineRule="auto"/>
        <w:jc w:val="both"/>
        <w:rPr>
          <w:rFonts w:hint="default" w:ascii="Times New Roman" w:hAnsi="Times New Roman" w:cs="Times New Roman"/>
          <w:sz w:val="36"/>
          <w:szCs w:val="36"/>
          <w:lang w:val="en-US"/>
        </w:rPr>
      </w:pPr>
    </w:p>
    <w:p>
      <w:pPr>
        <w:spacing w:line="360" w:lineRule="auto"/>
        <w:jc w:val="both"/>
        <w:rPr>
          <w:rFonts w:hint="default" w:ascii="Times New Roman" w:hAnsi="Times New Roman" w:cs="Times New Roman"/>
          <w:sz w:val="36"/>
          <w:szCs w:val="36"/>
          <w:lang w:val="en-US"/>
        </w:rPr>
      </w:pPr>
    </w:p>
    <w:p>
      <w:pPr>
        <w:spacing w:line="360" w:lineRule="auto"/>
        <w:jc w:val="both"/>
        <w:rPr>
          <w:rFonts w:hint="default" w:ascii="Times New Roman" w:hAnsi="Times New Roman" w:cs="Times New Roman"/>
          <w:sz w:val="36"/>
          <w:szCs w:val="36"/>
          <w:lang w:val="en-US"/>
        </w:rPr>
      </w:pPr>
    </w:p>
    <w:p>
      <w:pPr>
        <w:spacing w:line="360" w:lineRule="auto"/>
        <w:jc w:val="both"/>
        <w:rPr>
          <w:rFonts w:hint="default" w:ascii="Times New Roman" w:hAnsi="Times New Roman" w:cs="Times New Roman"/>
          <w:sz w:val="36"/>
          <w:szCs w:val="36"/>
          <w:lang w:val="en-US"/>
        </w:rPr>
      </w:pPr>
    </w:p>
    <w:p>
      <w:pPr>
        <w:spacing w:line="360" w:lineRule="auto"/>
        <w:jc w:val="both"/>
        <w:rPr>
          <w:rFonts w:hint="default" w:ascii="Times New Roman" w:hAnsi="Times New Roman" w:cs="Times New Roman"/>
          <w:color w:val="000000" w:themeColor="text1"/>
          <w:sz w:val="36"/>
          <w:szCs w:val="36"/>
          <w:highlight w:val="none"/>
          <w:lang w:val="en-US"/>
          <w14:textFill>
            <w14:solidFill>
              <w14:schemeClr w14:val="tx1"/>
            </w14:solidFill>
          </w14:textFill>
        </w:rPr>
      </w:pPr>
      <w:r>
        <w:rPr>
          <w:rFonts w:hint="default" w:ascii="Times New Roman" w:hAnsi="Times New Roman" w:cs="Times New Roman"/>
          <w:color w:val="000000" w:themeColor="text1"/>
          <w:sz w:val="36"/>
          <w:szCs w:val="36"/>
          <w:highlight w:val="none"/>
          <w:lang w:val="en-US"/>
          <w14:textFill>
            <w14:solidFill>
              <w14:schemeClr w14:val="tx1"/>
            </w14:solidFill>
          </w14:textFill>
        </w:rPr>
        <w:t>TEAM MEMBERS</w:t>
      </w:r>
    </w:p>
    <w:p>
      <w:pPr>
        <w:spacing w:line="360" w:lineRule="auto"/>
        <w:rPr>
          <w:rFonts w:hint="default" w:ascii="Times New Roman" w:hAnsi="Times New Roman" w:cs="Times New Roman"/>
          <w:color w:val="000000" w:themeColor="text1"/>
          <w:sz w:val="36"/>
          <w:szCs w:val="36"/>
          <w:highlight w:val="none"/>
          <w:lang w:val="en-US"/>
          <w14:textFill>
            <w14:solidFill>
              <w14:schemeClr w14:val="tx1"/>
            </w14:solidFill>
          </w14:textFill>
        </w:rPr>
      </w:pPr>
      <w:r>
        <w:rPr>
          <w:rFonts w:hint="default" w:ascii="Times New Roman" w:hAnsi="Times New Roman" w:cs="Times New Roman"/>
          <w:color w:val="000000" w:themeColor="text1"/>
          <w:sz w:val="36"/>
          <w:szCs w:val="36"/>
          <w:highlight w:val="none"/>
          <w:lang w:val="en-US"/>
          <w14:textFill>
            <w14:solidFill>
              <w14:schemeClr w14:val="tx1"/>
            </w14:solidFill>
          </w14:textFill>
        </w:rPr>
        <w:t>18BCD7165</w:t>
      </w:r>
      <w:r>
        <w:rPr>
          <w:rFonts w:hint="default" w:ascii="Times New Roman" w:hAnsi="Times New Roman" w:cs="Times New Roman"/>
          <w:color w:val="000000" w:themeColor="text1"/>
          <w:sz w:val="36"/>
          <w:szCs w:val="36"/>
          <w:highlight w:val="none"/>
          <w:lang w:val="en-US"/>
          <w14:textFill>
            <w14:solidFill>
              <w14:schemeClr w14:val="tx1"/>
            </w14:solidFill>
          </w14:textFill>
        </w:rPr>
        <w:tab/>
      </w:r>
      <w:r>
        <w:rPr>
          <w:rFonts w:hint="default" w:ascii="Times New Roman" w:hAnsi="Times New Roman" w:cs="Times New Roman"/>
          <w:color w:val="000000" w:themeColor="text1"/>
          <w:sz w:val="36"/>
          <w:szCs w:val="36"/>
          <w:highlight w:val="none"/>
          <w:lang w:val="en-US"/>
          <w14:textFill>
            <w14:solidFill>
              <w14:schemeClr w14:val="tx1"/>
            </w14:solidFill>
          </w14:textFill>
        </w:rPr>
        <w:t>MADDINENI AASHIKA</w:t>
      </w:r>
      <w:r>
        <w:rPr>
          <w:rFonts w:hint="default" w:ascii="Times New Roman" w:hAnsi="Times New Roman" w:cs="Times New Roman"/>
          <w:color w:val="000000" w:themeColor="text1"/>
          <w:sz w:val="36"/>
          <w:szCs w:val="36"/>
          <w:highlight w:val="none"/>
          <w:lang w:val="en-US"/>
          <w14:textFill>
            <w14:solidFill>
              <w14:schemeClr w14:val="tx1"/>
            </w14:solidFill>
          </w14:textFill>
        </w:rPr>
        <w:tab/>
      </w:r>
    </w:p>
    <w:p>
      <w:pPr>
        <w:spacing w:line="360" w:lineRule="auto"/>
        <w:rPr>
          <w:rFonts w:hint="default" w:ascii="Times New Roman" w:hAnsi="Times New Roman" w:cs="Times New Roman"/>
          <w:color w:val="000000" w:themeColor="text1"/>
          <w:sz w:val="36"/>
          <w:szCs w:val="36"/>
          <w:highlight w:val="none"/>
          <w:lang w:val="en-US"/>
          <w14:textFill>
            <w14:solidFill>
              <w14:schemeClr w14:val="tx1"/>
            </w14:solidFill>
          </w14:textFill>
        </w:rPr>
      </w:pPr>
      <w:r>
        <w:rPr>
          <w:rFonts w:hint="default" w:ascii="Times New Roman" w:hAnsi="Times New Roman" w:cs="Times New Roman"/>
          <w:color w:val="000000" w:themeColor="text1"/>
          <w:sz w:val="36"/>
          <w:szCs w:val="36"/>
          <w:highlight w:val="none"/>
          <w:lang w:val="en-US"/>
          <w14:textFill>
            <w14:solidFill>
              <w14:schemeClr w14:val="tx1"/>
            </w14:solidFill>
          </w14:textFill>
        </w:rPr>
        <w:t>18BCN7079</w:t>
      </w:r>
      <w:r>
        <w:rPr>
          <w:rFonts w:hint="default" w:ascii="Times New Roman" w:hAnsi="Times New Roman" w:cs="Times New Roman"/>
          <w:color w:val="000000" w:themeColor="text1"/>
          <w:sz w:val="36"/>
          <w:szCs w:val="36"/>
          <w:highlight w:val="none"/>
          <w:lang w:val="en-US"/>
          <w14:textFill>
            <w14:solidFill>
              <w14:schemeClr w14:val="tx1"/>
            </w14:solidFill>
          </w14:textFill>
        </w:rPr>
        <w:tab/>
      </w:r>
      <w:r>
        <w:rPr>
          <w:rFonts w:hint="default" w:ascii="Times New Roman" w:hAnsi="Times New Roman" w:cs="Times New Roman"/>
          <w:color w:val="000000" w:themeColor="text1"/>
          <w:sz w:val="36"/>
          <w:szCs w:val="36"/>
          <w:highlight w:val="none"/>
          <w:lang w:val="en-US"/>
          <w14:textFill>
            <w14:solidFill>
              <w14:schemeClr w14:val="tx1"/>
            </w14:solidFill>
          </w14:textFill>
        </w:rPr>
        <w:t>DEVI JAGANNADH KOTHA</w:t>
      </w:r>
      <w:r>
        <w:rPr>
          <w:rFonts w:hint="default" w:ascii="Times New Roman" w:hAnsi="Times New Roman" w:cs="Times New Roman"/>
          <w:color w:val="000000" w:themeColor="text1"/>
          <w:sz w:val="36"/>
          <w:szCs w:val="36"/>
          <w:highlight w:val="none"/>
          <w:lang w:val="en-US"/>
          <w14:textFill>
            <w14:solidFill>
              <w14:schemeClr w14:val="tx1"/>
            </w14:solidFill>
          </w14:textFill>
        </w:rPr>
        <w:tab/>
      </w:r>
    </w:p>
    <w:p>
      <w:pPr>
        <w:spacing w:line="360" w:lineRule="auto"/>
        <w:rPr>
          <w:rFonts w:hint="default" w:ascii="Times New Roman" w:hAnsi="Times New Roman" w:cs="Times New Roman"/>
          <w:color w:val="000000" w:themeColor="text1"/>
          <w:sz w:val="36"/>
          <w:szCs w:val="36"/>
          <w:highlight w:val="none"/>
          <w:lang w:val="en-US"/>
          <w14:textFill>
            <w14:solidFill>
              <w14:schemeClr w14:val="tx1"/>
            </w14:solidFill>
          </w14:textFill>
        </w:rPr>
      </w:pPr>
      <w:r>
        <w:rPr>
          <w:rFonts w:hint="default" w:ascii="Times New Roman" w:hAnsi="Times New Roman" w:cs="Times New Roman"/>
          <w:color w:val="000000" w:themeColor="text1"/>
          <w:sz w:val="36"/>
          <w:szCs w:val="36"/>
          <w:highlight w:val="none"/>
          <w:lang w:val="en-US"/>
          <w14:textFill>
            <w14:solidFill>
              <w14:schemeClr w14:val="tx1"/>
            </w14:solidFill>
          </w14:textFill>
        </w:rPr>
        <w:t>18BCN7057</w:t>
      </w:r>
      <w:r>
        <w:rPr>
          <w:rFonts w:hint="default" w:ascii="Times New Roman" w:hAnsi="Times New Roman" w:cs="Times New Roman"/>
          <w:color w:val="000000" w:themeColor="text1"/>
          <w:sz w:val="36"/>
          <w:szCs w:val="36"/>
          <w:highlight w:val="none"/>
          <w:lang w:val="en-US"/>
          <w14:textFill>
            <w14:solidFill>
              <w14:schemeClr w14:val="tx1"/>
            </w14:solidFill>
          </w14:textFill>
        </w:rPr>
        <w:tab/>
      </w:r>
      <w:r>
        <w:rPr>
          <w:rFonts w:hint="default" w:ascii="Times New Roman" w:hAnsi="Times New Roman" w:cs="Times New Roman"/>
          <w:color w:val="000000" w:themeColor="text1"/>
          <w:sz w:val="36"/>
          <w:szCs w:val="36"/>
          <w:highlight w:val="none"/>
          <w:lang w:val="en-US"/>
          <w14:textFill>
            <w14:solidFill>
              <w14:schemeClr w14:val="tx1"/>
            </w14:solidFill>
          </w14:textFill>
        </w:rPr>
        <w:t>PADUCHURU ABHISHEK</w:t>
      </w:r>
      <w:r>
        <w:rPr>
          <w:rFonts w:hint="default" w:ascii="Times New Roman" w:hAnsi="Times New Roman" w:cs="Times New Roman"/>
          <w:color w:val="000000" w:themeColor="text1"/>
          <w:sz w:val="36"/>
          <w:szCs w:val="36"/>
          <w:highlight w:val="none"/>
          <w:lang w:val="en-US"/>
          <w14:textFill>
            <w14:solidFill>
              <w14:schemeClr w14:val="tx1"/>
            </w14:solidFill>
          </w14:textFill>
        </w:rPr>
        <w:tab/>
      </w:r>
    </w:p>
    <w:p>
      <w:pPr>
        <w:spacing w:line="360" w:lineRule="auto"/>
        <w:rPr>
          <w:rFonts w:hint="default" w:ascii="Times New Roman" w:hAnsi="Times New Roman" w:cs="Times New Roman"/>
          <w:color w:val="000000" w:themeColor="text1"/>
          <w:sz w:val="36"/>
          <w:szCs w:val="36"/>
          <w:highlight w:val="none"/>
          <w:lang w:val="en-US"/>
          <w14:textFill>
            <w14:solidFill>
              <w14:schemeClr w14:val="tx1"/>
            </w14:solidFill>
          </w14:textFill>
        </w:rPr>
      </w:pPr>
      <w:r>
        <w:rPr>
          <w:rFonts w:hint="default" w:ascii="Times New Roman" w:hAnsi="Times New Roman" w:cs="Times New Roman"/>
          <w:color w:val="000000" w:themeColor="text1"/>
          <w:sz w:val="36"/>
          <w:szCs w:val="36"/>
          <w:highlight w:val="none"/>
          <w:lang w:val="en-US"/>
          <w14:textFill>
            <w14:solidFill>
              <w14:schemeClr w14:val="tx1"/>
            </w14:solidFill>
          </w14:textFill>
        </w:rPr>
        <w:t>18BCD7009</w:t>
      </w:r>
      <w:r>
        <w:rPr>
          <w:rFonts w:hint="default" w:ascii="Times New Roman" w:hAnsi="Times New Roman" w:cs="Times New Roman"/>
          <w:color w:val="000000" w:themeColor="text1"/>
          <w:sz w:val="36"/>
          <w:szCs w:val="36"/>
          <w:highlight w:val="none"/>
          <w:lang w:val="en-US"/>
          <w14:textFill>
            <w14:solidFill>
              <w14:schemeClr w14:val="tx1"/>
            </w14:solidFill>
          </w14:textFill>
        </w:rPr>
        <w:tab/>
      </w:r>
      <w:r>
        <w:rPr>
          <w:rFonts w:hint="default" w:ascii="Times New Roman" w:hAnsi="Times New Roman" w:cs="Times New Roman"/>
          <w:color w:val="000000" w:themeColor="text1"/>
          <w:sz w:val="36"/>
          <w:szCs w:val="36"/>
          <w:highlight w:val="none"/>
          <w:lang w:val="en-US"/>
          <w14:textFill>
            <w14:solidFill>
              <w14:schemeClr w14:val="tx1"/>
            </w14:solidFill>
          </w14:textFill>
        </w:rPr>
        <w:t>RISHABH SINGH BAIS</w:t>
      </w:r>
      <w:r>
        <w:rPr>
          <w:rFonts w:hint="default" w:ascii="Times New Roman" w:hAnsi="Times New Roman" w:cs="Times New Roman"/>
          <w:color w:val="000000" w:themeColor="text1"/>
          <w:sz w:val="36"/>
          <w:szCs w:val="36"/>
          <w:highlight w:val="none"/>
          <w:lang w:val="en-US"/>
          <w14:textFill>
            <w14:solidFill>
              <w14:schemeClr w14:val="tx1"/>
            </w14:solidFill>
          </w14:textFill>
        </w:rPr>
        <w:tab/>
      </w:r>
    </w:p>
    <w:p>
      <w:pPr>
        <w:spacing w:line="360" w:lineRule="auto"/>
        <w:jc w:val="both"/>
        <w:rPr>
          <w:rFonts w:hint="default" w:ascii="Times New Roman" w:hAnsi="Times New Roman" w:cs="Times New Roman"/>
          <w:color w:val="000000" w:themeColor="text1"/>
          <w:sz w:val="36"/>
          <w:szCs w:val="36"/>
          <w:highlight w:val="none"/>
          <w:lang w:val="en-US"/>
          <w14:textFill>
            <w14:solidFill>
              <w14:schemeClr w14:val="tx1"/>
            </w14:solidFill>
          </w14:textFill>
        </w:rPr>
      </w:pPr>
      <w:r>
        <w:rPr>
          <w:rFonts w:hint="default" w:ascii="Times New Roman" w:hAnsi="Times New Roman" w:cs="Times New Roman"/>
          <w:color w:val="000000" w:themeColor="text1"/>
          <w:sz w:val="36"/>
          <w:szCs w:val="36"/>
          <w:highlight w:val="none"/>
          <w:lang w:val="en-US"/>
          <w14:textFill>
            <w14:solidFill>
              <w14:schemeClr w14:val="tx1"/>
            </w14:solidFill>
          </w14:textFill>
        </w:rPr>
        <w:t>18BCE7236</w:t>
      </w:r>
      <w:r>
        <w:rPr>
          <w:rFonts w:hint="default" w:ascii="Times New Roman" w:hAnsi="Times New Roman" w:cs="Times New Roman"/>
          <w:color w:val="000000" w:themeColor="text1"/>
          <w:sz w:val="36"/>
          <w:szCs w:val="36"/>
          <w:highlight w:val="none"/>
          <w:lang w:val="en-US"/>
          <w14:textFill>
            <w14:solidFill>
              <w14:schemeClr w14:val="tx1"/>
            </w14:solidFill>
          </w14:textFill>
        </w:rPr>
        <w:tab/>
      </w:r>
      <w:r>
        <w:rPr>
          <w:rFonts w:hint="default" w:ascii="Times New Roman" w:hAnsi="Times New Roman" w:cs="Times New Roman"/>
          <w:color w:val="000000" w:themeColor="text1"/>
          <w:sz w:val="36"/>
          <w:szCs w:val="36"/>
          <w:highlight w:val="none"/>
          <w:lang w:val="en-US"/>
          <w14:textFill>
            <w14:solidFill>
              <w14:schemeClr w14:val="tx1"/>
            </w14:solidFill>
          </w14:textFill>
        </w:rPr>
        <w:t>SUNKARA YASWANTH REDDY</w:t>
      </w:r>
    </w:p>
    <w:p>
      <w:pPr>
        <w:rPr>
          <w:rFonts w:hint="default" w:ascii="Times New Roman" w:hAnsi="Times New Roman" w:cs="Times New Roman"/>
          <w:sz w:val="36"/>
          <w:szCs w:val="36"/>
          <w:lang w:val="en-US"/>
        </w:rPr>
      </w:pPr>
      <w:r>
        <w:rPr>
          <w:rFonts w:hint="default" w:ascii="Times New Roman" w:hAnsi="Times New Roman" w:cs="Times New Roman"/>
          <w:sz w:val="36"/>
          <w:szCs w:val="36"/>
          <w:lang w:val="en-US"/>
        </w:rPr>
        <w:br w:type="page"/>
      </w:r>
    </w:p>
    <w:tbl>
      <w:tblPr>
        <w:tblStyle w:val="10"/>
        <w:tblW w:w="92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21"/>
        <w:gridCol w:w="4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1" w:type="dxa"/>
            <w:vAlign w:val="center"/>
          </w:tcPr>
          <w:p>
            <w:pPr>
              <w:widowControl w:val="0"/>
              <w:bidi w:val="0"/>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TOPIC</w:t>
            </w:r>
          </w:p>
        </w:tc>
        <w:tc>
          <w:tcPr>
            <w:tcW w:w="4621" w:type="dxa"/>
            <w:vAlign w:val="center"/>
          </w:tcPr>
          <w:p>
            <w:pPr>
              <w:widowControl w:val="0"/>
              <w:bidi w:val="0"/>
              <w:spacing w:line="360" w:lineRule="auto"/>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1" w:type="dxa"/>
            <w:vAlign w:val="center"/>
          </w:tcPr>
          <w:p>
            <w:pPr>
              <w:widowControl w:val="0"/>
              <w:numPr>
                <w:ilvl w:val="0"/>
                <w:numId w:val="1"/>
              </w:numPr>
              <w:bidi w:val="0"/>
              <w:spacing w:line="360" w:lineRule="auto"/>
              <w:ind w:left="425" w:leftChars="0" w:hanging="425" w:firstLineChars="0"/>
              <w:jc w:val="both"/>
              <w:rPr>
                <w:b w:val="0"/>
                <w:bCs w:val="0"/>
                <w:sz w:val="28"/>
                <w:szCs w:val="28"/>
              </w:rPr>
            </w:pPr>
            <w:r>
              <w:rPr>
                <w:rFonts w:hint="default" w:ascii="Times New Roman" w:hAnsi="Times New Roman" w:cs="Times New Roman"/>
                <w:b w:val="0"/>
                <w:bCs w:val="0"/>
                <w:sz w:val="28"/>
                <w:szCs w:val="28"/>
                <w:lang w:val="en-US"/>
              </w:rPr>
              <w:t>INTRODUCTION</w:t>
            </w:r>
          </w:p>
        </w:tc>
        <w:tc>
          <w:tcPr>
            <w:tcW w:w="4621" w:type="dxa"/>
            <w:vAlign w:val="center"/>
          </w:tcPr>
          <w:p>
            <w:pPr>
              <w:widowControl w:val="0"/>
              <w:bidi w:val="0"/>
              <w:spacing w:line="360" w:lineRule="auto"/>
              <w:jc w:val="center"/>
              <w:rPr>
                <w:b w:val="0"/>
                <w:bCs w:val="0"/>
                <w:sz w:val="28"/>
                <w:szCs w:val="28"/>
              </w:rPr>
            </w:pPr>
            <w:r>
              <w:rPr>
                <w:rFonts w:hint="default" w:ascii="Times New Roman" w:hAnsi="Times New Roman" w:cs="Times New Roman"/>
                <w:b w:val="0"/>
                <w:bCs w:val="0"/>
                <w:sz w:val="28"/>
                <w:szCs w:val="28"/>
                <w:lang w:val="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1" w:type="dxa"/>
            <w:vAlign w:val="center"/>
          </w:tcPr>
          <w:p>
            <w:pPr>
              <w:widowControl w:val="0"/>
              <w:numPr>
                <w:ilvl w:val="0"/>
                <w:numId w:val="1"/>
              </w:numPr>
              <w:bidi w:val="0"/>
              <w:spacing w:line="360" w:lineRule="auto"/>
              <w:ind w:left="425" w:leftChars="0" w:hanging="425" w:firstLineChars="0"/>
              <w:jc w:val="both"/>
              <w:rPr>
                <w:b w:val="0"/>
                <w:bCs w:val="0"/>
                <w:sz w:val="28"/>
                <w:szCs w:val="28"/>
              </w:rPr>
            </w:pPr>
            <w:r>
              <w:rPr>
                <w:rFonts w:hint="default" w:ascii="Times New Roman" w:hAnsi="Times New Roman" w:cs="Times New Roman"/>
                <w:b w:val="0"/>
                <w:bCs w:val="0"/>
                <w:sz w:val="28"/>
                <w:szCs w:val="28"/>
                <w:lang w:val="en-US"/>
              </w:rPr>
              <w:t>OBJECTIVE</w:t>
            </w:r>
          </w:p>
        </w:tc>
        <w:tc>
          <w:tcPr>
            <w:tcW w:w="4621" w:type="dxa"/>
            <w:vAlign w:val="center"/>
          </w:tcPr>
          <w:p>
            <w:pPr>
              <w:widowControl w:val="0"/>
              <w:bidi w:val="0"/>
              <w:spacing w:line="360" w:lineRule="auto"/>
              <w:jc w:val="center"/>
              <w:rPr>
                <w:b w:val="0"/>
                <w:bCs w:val="0"/>
                <w:sz w:val="28"/>
                <w:szCs w:val="28"/>
              </w:rPr>
            </w:pPr>
            <w:r>
              <w:rPr>
                <w:rFonts w:hint="default" w:ascii="Times New Roman" w:hAnsi="Times New Roman" w:cs="Times New Roman"/>
                <w:b w:val="0"/>
                <w:bCs w:val="0"/>
                <w:sz w:val="28"/>
                <w:szCs w:val="28"/>
                <w:lang w:val="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1" w:type="dxa"/>
            <w:vAlign w:val="center"/>
          </w:tcPr>
          <w:p>
            <w:pPr>
              <w:widowControl w:val="0"/>
              <w:numPr>
                <w:ilvl w:val="0"/>
                <w:numId w:val="1"/>
              </w:numPr>
              <w:bidi w:val="0"/>
              <w:spacing w:line="360" w:lineRule="auto"/>
              <w:ind w:left="425" w:leftChars="0" w:hanging="425" w:firstLineChars="0"/>
              <w:jc w:val="both"/>
              <w:rPr>
                <w:b w:val="0"/>
                <w:bCs w:val="0"/>
                <w:sz w:val="28"/>
                <w:szCs w:val="28"/>
              </w:rPr>
            </w:pPr>
            <w:r>
              <w:rPr>
                <w:rFonts w:hint="default" w:ascii="Times New Roman" w:hAnsi="Times New Roman" w:cs="Times New Roman"/>
                <w:b w:val="0"/>
                <w:bCs w:val="0"/>
                <w:sz w:val="28"/>
                <w:szCs w:val="28"/>
                <w:lang w:val="en-US"/>
              </w:rPr>
              <w:t>METHODOLOGY</w:t>
            </w:r>
          </w:p>
        </w:tc>
        <w:tc>
          <w:tcPr>
            <w:tcW w:w="4621" w:type="dxa"/>
            <w:vAlign w:val="center"/>
          </w:tcPr>
          <w:p>
            <w:pPr>
              <w:widowControl w:val="0"/>
              <w:bidi w:val="0"/>
              <w:spacing w:line="360" w:lineRule="auto"/>
              <w:jc w:val="center"/>
              <w:rPr>
                <w:b w:val="0"/>
                <w:bCs w:val="0"/>
                <w:sz w:val="28"/>
                <w:szCs w:val="28"/>
              </w:rPr>
            </w:pPr>
            <w:r>
              <w:rPr>
                <w:rFonts w:hint="default" w:ascii="Times New Roman" w:hAnsi="Times New Roman" w:cs="Times New Roman"/>
                <w:b w:val="0"/>
                <w:bCs w:val="0"/>
                <w:sz w:val="28"/>
                <w:szCs w:val="28"/>
                <w:lang w:val="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1" w:type="dxa"/>
            <w:vAlign w:val="center"/>
          </w:tcPr>
          <w:p>
            <w:pPr>
              <w:widowControl w:val="0"/>
              <w:numPr>
                <w:ilvl w:val="0"/>
                <w:numId w:val="1"/>
              </w:numPr>
              <w:bidi w:val="0"/>
              <w:spacing w:line="360" w:lineRule="auto"/>
              <w:ind w:left="425" w:leftChars="0" w:hanging="425" w:firstLineChars="0"/>
              <w:jc w:val="left"/>
              <w:rPr>
                <w:b w:val="0"/>
                <w:bCs w:val="0"/>
                <w:sz w:val="28"/>
                <w:szCs w:val="28"/>
              </w:rPr>
            </w:pPr>
            <w:r>
              <w:rPr>
                <w:rFonts w:hint="default" w:ascii="Times New Roman" w:hAnsi="Times New Roman" w:cs="Times New Roman"/>
                <w:b w:val="0"/>
                <w:bCs w:val="0"/>
                <w:sz w:val="28"/>
                <w:szCs w:val="28"/>
                <w:lang w:val="en-US"/>
              </w:rPr>
              <w:t>GRAPH COLORING CONCEPT</w:t>
            </w:r>
          </w:p>
        </w:tc>
        <w:tc>
          <w:tcPr>
            <w:tcW w:w="4621" w:type="dxa"/>
            <w:vAlign w:val="center"/>
          </w:tcPr>
          <w:p>
            <w:pPr>
              <w:widowControl w:val="0"/>
              <w:bidi w:val="0"/>
              <w:spacing w:line="360" w:lineRule="auto"/>
              <w:jc w:val="center"/>
              <w:rPr>
                <w:b w:val="0"/>
                <w:bCs w:val="0"/>
                <w:sz w:val="28"/>
                <w:szCs w:val="28"/>
              </w:rPr>
            </w:pPr>
            <w:r>
              <w:rPr>
                <w:rFonts w:hint="default" w:ascii="Times New Roman" w:hAnsi="Times New Roman" w:cs="Times New Roman"/>
                <w:b w:val="0"/>
                <w:bCs w:val="0"/>
                <w:sz w:val="28"/>
                <w:szCs w:val="28"/>
                <w:lang w:val="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1" w:type="dxa"/>
            <w:vAlign w:val="center"/>
          </w:tcPr>
          <w:p>
            <w:pPr>
              <w:widowControl w:val="0"/>
              <w:numPr>
                <w:ilvl w:val="0"/>
                <w:numId w:val="1"/>
              </w:numPr>
              <w:bidi w:val="0"/>
              <w:spacing w:line="360" w:lineRule="auto"/>
              <w:ind w:left="425" w:leftChars="0" w:hanging="425" w:firstLineChars="0"/>
              <w:jc w:val="both"/>
              <w:rPr>
                <w:b w:val="0"/>
                <w:bCs w:val="0"/>
                <w:sz w:val="28"/>
                <w:szCs w:val="28"/>
              </w:rPr>
            </w:pPr>
            <w:r>
              <w:rPr>
                <w:rFonts w:hint="default" w:ascii="Times New Roman" w:hAnsi="Times New Roman" w:eastAsia="SimSun" w:cs="Times New Roman"/>
                <w:b w:val="0"/>
                <w:bCs/>
                <w:i w:val="0"/>
                <w:color w:val="000000"/>
                <w:sz w:val="28"/>
                <w:szCs w:val="28"/>
                <w:u w:val="none"/>
                <w:vertAlign w:val="baseline"/>
              </w:rPr>
              <w:t>THEORETICAL CONCEPT</w:t>
            </w:r>
          </w:p>
        </w:tc>
        <w:tc>
          <w:tcPr>
            <w:tcW w:w="4621" w:type="dxa"/>
            <w:vAlign w:val="center"/>
          </w:tcPr>
          <w:p>
            <w:pPr>
              <w:widowControl w:val="0"/>
              <w:bidi w:val="0"/>
              <w:spacing w:line="360" w:lineRule="auto"/>
              <w:jc w:val="center"/>
              <w:rPr>
                <w:rFonts w:hint="default"/>
                <w:b w:val="0"/>
                <w:bCs w:val="0"/>
                <w:sz w:val="28"/>
                <w:szCs w:val="28"/>
                <w:lang w:val="en-US"/>
              </w:rPr>
            </w:pPr>
            <w:r>
              <w:rPr>
                <w:rFonts w:hint="default"/>
                <w:b w:val="0"/>
                <w:bCs w:val="0"/>
                <w:sz w:val="28"/>
                <w:szCs w:val="28"/>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1" w:type="dxa"/>
            <w:vAlign w:val="center"/>
          </w:tcPr>
          <w:p>
            <w:pPr>
              <w:widowControl w:val="0"/>
              <w:numPr>
                <w:ilvl w:val="0"/>
                <w:numId w:val="1"/>
              </w:numPr>
              <w:bidi w:val="0"/>
              <w:spacing w:line="360" w:lineRule="auto"/>
              <w:ind w:left="425" w:leftChars="0" w:hanging="425" w:firstLineChars="0"/>
              <w:jc w:val="both"/>
              <w:rPr>
                <w:b w:val="0"/>
                <w:bCs w:val="0"/>
                <w:sz w:val="28"/>
                <w:szCs w:val="28"/>
              </w:rPr>
            </w:pPr>
            <w:r>
              <w:rPr>
                <w:rFonts w:hint="default" w:ascii="Times New Roman" w:hAnsi="Times New Roman" w:eastAsia="Roboto Condensed" w:cs="Times New Roman"/>
                <w:b w:val="0"/>
                <w:bCs w:val="0"/>
                <w:color w:val="000000"/>
                <w:sz w:val="28"/>
                <w:szCs w:val="28"/>
                <w:rtl w:val="0"/>
                <w:lang w:val="en-US"/>
              </w:rPr>
              <w:t>JAVA IMPLEMENTATION</w:t>
            </w:r>
          </w:p>
        </w:tc>
        <w:tc>
          <w:tcPr>
            <w:tcW w:w="4621" w:type="dxa"/>
            <w:vAlign w:val="center"/>
          </w:tcPr>
          <w:p>
            <w:pPr>
              <w:widowControl w:val="0"/>
              <w:bidi w:val="0"/>
              <w:spacing w:line="360" w:lineRule="auto"/>
              <w:jc w:val="center"/>
              <w:rPr>
                <w:rFonts w:hint="default"/>
                <w:b w:val="0"/>
                <w:bCs w:val="0"/>
                <w:sz w:val="28"/>
                <w:szCs w:val="28"/>
                <w:lang w:val="en-US"/>
              </w:rPr>
            </w:pPr>
            <w:r>
              <w:rPr>
                <w:rFonts w:hint="default"/>
                <w:b w:val="0"/>
                <w:bCs w:val="0"/>
                <w:sz w:val="28"/>
                <w:szCs w:val="28"/>
                <w:lang w:val="en-US"/>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1" w:type="dxa"/>
            <w:vAlign w:val="center"/>
          </w:tcPr>
          <w:p>
            <w:pPr>
              <w:widowControl w:val="0"/>
              <w:numPr>
                <w:ilvl w:val="0"/>
                <w:numId w:val="1"/>
              </w:numPr>
              <w:bidi w:val="0"/>
              <w:spacing w:line="360" w:lineRule="auto"/>
              <w:ind w:left="425" w:leftChars="0" w:hanging="425" w:firstLineChars="0"/>
              <w:jc w:val="both"/>
              <w:rPr>
                <w:b w:val="0"/>
                <w:bCs w:val="0"/>
                <w:sz w:val="28"/>
                <w:szCs w:val="28"/>
              </w:rPr>
            </w:pPr>
            <w:r>
              <w:rPr>
                <w:rFonts w:hint="default" w:ascii="Times New Roman" w:hAnsi="Times New Roman" w:cs="Times New Roman"/>
                <w:b w:val="0"/>
                <w:bCs w:val="0"/>
                <w:sz w:val="28"/>
                <w:szCs w:val="28"/>
                <w:lang w:val="en-US"/>
              </w:rPr>
              <w:t>CONCLUSION</w:t>
            </w:r>
          </w:p>
        </w:tc>
        <w:tc>
          <w:tcPr>
            <w:tcW w:w="4621" w:type="dxa"/>
            <w:vAlign w:val="center"/>
          </w:tcPr>
          <w:p>
            <w:pPr>
              <w:widowControl w:val="0"/>
              <w:bidi w:val="0"/>
              <w:spacing w:line="360" w:lineRule="auto"/>
              <w:jc w:val="center"/>
              <w:rPr>
                <w:b w:val="0"/>
                <w:bCs w:val="0"/>
                <w:sz w:val="28"/>
                <w:szCs w:val="28"/>
              </w:rPr>
            </w:pPr>
            <w:r>
              <w:rPr>
                <w:rFonts w:hint="default" w:ascii="Times New Roman" w:hAnsi="Times New Roman" w:cs="Times New Roman"/>
                <w:b w:val="0"/>
                <w:bCs w:val="0"/>
                <w:sz w:val="28"/>
                <w:szCs w:val="28"/>
                <w:lang w:val="en-US"/>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1" w:type="dxa"/>
            <w:vAlign w:val="center"/>
          </w:tcPr>
          <w:p>
            <w:pPr>
              <w:widowControl w:val="0"/>
              <w:numPr>
                <w:ilvl w:val="0"/>
                <w:numId w:val="1"/>
              </w:numPr>
              <w:bidi w:val="0"/>
              <w:spacing w:line="360" w:lineRule="auto"/>
              <w:ind w:left="425" w:leftChars="0" w:hanging="425" w:firstLineChars="0"/>
              <w:jc w:val="both"/>
              <w:rPr>
                <w:b w:val="0"/>
                <w:bCs w:val="0"/>
                <w:sz w:val="28"/>
                <w:szCs w:val="28"/>
              </w:rPr>
            </w:pPr>
            <w:r>
              <w:rPr>
                <w:rFonts w:hint="default" w:ascii="Times New Roman" w:hAnsi="Times New Roman" w:cs="Times New Roman"/>
                <w:b w:val="0"/>
                <w:bCs w:val="0"/>
                <w:sz w:val="28"/>
                <w:szCs w:val="28"/>
                <w:lang w:val="en-US"/>
              </w:rPr>
              <w:t>REFERENCES</w:t>
            </w:r>
          </w:p>
        </w:tc>
        <w:tc>
          <w:tcPr>
            <w:tcW w:w="4621" w:type="dxa"/>
            <w:vAlign w:val="center"/>
          </w:tcPr>
          <w:p>
            <w:pPr>
              <w:widowControl w:val="0"/>
              <w:bidi w:val="0"/>
              <w:spacing w:line="360" w:lineRule="auto"/>
              <w:jc w:val="center"/>
              <w:rPr>
                <w:b w:val="0"/>
                <w:bCs w:val="0"/>
                <w:sz w:val="28"/>
                <w:szCs w:val="28"/>
              </w:rPr>
            </w:pPr>
            <w:r>
              <w:rPr>
                <w:rFonts w:hint="default" w:ascii="Times New Roman" w:hAnsi="Times New Roman" w:cs="Times New Roman"/>
                <w:b w:val="0"/>
                <w:bCs w:val="0"/>
                <w:sz w:val="28"/>
                <w:szCs w:val="28"/>
                <w:lang w:val="en-US"/>
              </w:rPr>
              <w:t>16</w:t>
            </w:r>
          </w:p>
        </w:tc>
      </w:tr>
    </w:tbl>
    <w:p>
      <w:pPr>
        <w:spacing w:line="360" w:lineRule="auto"/>
        <w:jc w:val="both"/>
        <w:rPr>
          <w:rFonts w:hint="default" w:ascii="Times New Roman" w:hAnsi="Times New Roman" w:cs="Times New Roman"/>
          <w:sz w:val="36"/>
          <w:szCs w:val="36"/>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pStyle w:val="6"/>
        <w:keepNext w:val="0"/>
        <w:keepLines w:val="0"/>
        <w:widowControl/>
        <w:suppressLineNumbers w:val="0"/>
        <w:bidi w:val="0"/>
        <w:spacing w:before="0" w:beforeAutospacing="0" w:after="240" w:afterAutospacing="0" w:line="360" w:lineRule="auto"/>
        <w:jc w:val="center"/>
        <w:rPr>
          <w:rFonts w:hint="default" w:ascii="Times New Roman" w:hAnsi="Times New Roman" w:cs="Times New Roman"/>
          <w:b/>
          <w:i w:val="0"/>
          <w:color w:val="000000"/>
          <w:sz w:val="28"/>
          <w:szCs w:val="28"/>
          <w:u w:val="none"/>
          <w:vertAlign w:val="baseline"/>
        </w:rPr>
        <w:sectPr>
          <w:pgSz w:w="11906" w:h="16838"/>
          <w:pgMar w:top="1440" w:right="1800" w:bottom="1440" w:left="1800" w:header="720" w:footer="720" w:gutter="0"/>
          <w:pgNumType w:fmt="decimal"/>
          <w:cols w:space="720" w:num="1"/>
          <w:docGrid w:linePitch="360" w:charSpace="0"/>
        </w:sectPr>
      </w:pPr>
    </w:p>
    <w:p>
      <w:pPr>
        <w:pStyle w:val="6"/>
        <w:keepNext w:val="0"/>
        <w:keepLines w:val="0"/>
        <w:widowControl/>
        <w:suppressLineNumbers w:val="0"/>
        <w:bidi w:val="0"/>
        <w:spacing w:before="0" w:beforeAutospacing="0" w:after="240" w:afterAutospacing="0" w:line="360" w:lineRule="auto"/>
        <w:jc w:val="center"/>
        <w:rPr>
          <w:rFonts w:hint="default" w:ascii="Times New Roman" w:hAnsi="Times New Roman" w:cs="Times New Roman"/>
          <w:b/>
          <w:i w:val="0"/>
          <w:color w:val="000000"/>
          <w:sz w:val="28"/>
          <w:szCs w:val="28"/>
          <w:u w:val="none"/>
          <w:vertAlign w:val="baseline"/>
        </w:rPr>
      </w:pPr>
      <w:r>
        <w:rPr>
          <w:rFonts w:hint="default" w:ascii="Times New Roman" w:hAnsi="Times New Roman" w:cs="Times New Roman"/>
          <w:b/>
          <w:i w:val="0"/>
          <w:color w:val="000000"/>
          <w:sz w:val="28"/>
          <w:szCs w:val="28"/>
          <w:u w:val="none"/>
          <w:vertAlign w:val="baseline"/>
        </w:rPr>
        <w:t>INTRODUCTION</w:t>
      </w:r>
    </w:p>
    <w:p>
      <w:pPr>
        <w:pStyle w:val="6"/>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Taxi is an important transportation mode between public and private transportations, delivering millions of passengers to different locations in urban areas. However, taxi demands are usually higher than the number of taxis in peak hours of major cities, resulting in many people spending a long time on roadsides before getting a taxi. Increasing the number of taxis seems an obvious solution .But it brings some negative effects, e.g., causing additional traffic on the road surface and more energy consumption, and decreasing taxi drivers income (considering that demands of taxis would be lower than number of taxis during off-peak hours). In this paper, A Taxi is a type of vehicle for hire with a driver, used by a single Customer or small group of Customers often for a non-shared ride. A taxi conveys Customers between locations of their choice. The service will run at real-time as or at a time designated by the client. This Taxi &amp; Cab Management System is helpful for travel agencies for their cabs, taxis, and their vehicle maintenance.</w:t>
      </w:r>
    </w:p>
    <w:p>
      <w:pPr>
        <w:pStyle w:val="6"/>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sz w:val="28"/>
          <w:szCs w:val="28"/>
          <w:lang w:val="en-US"/>
        </w:rPr>
      </w:pPr>
      <w:r>
        <w:rPr>
          <w:rFonts w:hint="default" w:ascii="Times New Roman" w:hAnsi="Times New Roman" w:cs="Times New Roman"/>
          <w:b/>
          <w:i w:val="0"/>
          <w:color w:val="000000"/>
          <w:sz w:val="28"/>
          <w:szCs w:val="28"/>
          <w:u w:val="none"/>
          <w:vertAlign w:val="baseline"/>
        </w:rPr>
        <w:t>OBJECTIVE</w:t>
      </w:r>
    </w:p>
    <w:p>
      <w:pPr>
        <w:pStyle w:val="6"/>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The main objective of this project is making more rides by less taxis by using taxi scheduling. Taxis play an important role in modern public transportation. In this project we are going to propose a new technique which is more economical for customers and very environmentally friendly called taxi scheduling. This project will help in getting more profits for the company.</w:t>
      </w:r>
    </w:p>
    <w:p>
      <w:pPr>
        <w:pStyle w:val="6"/>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4"/>
          <w:szCs w:val="24"/>
        </w:rPr>
      </w:pPr>
    </w:p>
    <w:p>
      <w:pPr>
        <w:pStyle w:val="6"/>
        <w:keepNext w:val="0"/>
        <w:keepLines w:val="0"/>
        <w:widowControl/>
        <w:suppressLineNumbers w:val="0"/>
        <w:bidi w:val="0"/>
        <w:spacing w:before="240" w:beforeAutospacing="0" w:after="240" w:afterAutospacing="0" w:line="360" w:lineRule="auto"/>
        <w:jc w:val="center"/>
        <w:rPr>
          <w:rFonts w:hint="default" w:ascii="Times New Roman" w:hAnsi="Times New Roman" w:cs="Times New Roman"/>
          <w:b/>
          <w:i w:val="0"/>
          <w:color w:val="000000"/>
          <w:sz w:val="28"/>
          <w:szCs w:val="28"/>
          <w:u w:val="none"/>
          <w:vertAlign w:val="baseline"/>
          <w:lang w:val="en-US"/>
        </w:rPr>
      </w:pPr>
      <w:r>
        <w:rPr>
          <w:rFonts w:hint="default" w:ascii="Times New Roman" w:hAnsi="Times New Roman" w:cs="Times New Roman"/>
          <w:b/>
          <w:i w:val="0"/>
          <w:color w:val="000000"/>
          <w:sz w:val="28"/>
          <w:szCs w:val="28"/>
          <w:u w:val="none"/>
          <w:vertAlign w:val="baseline"/>
        </w:rPr>
        <w:t>METHODOLOGY</w:t>
      </w:r>
    </w:p>
    <w:p>
      <w:pPr>
        <w:pStyle w:val="6"/>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In this mini-project we have used graph coloring concept of discrete mathematics and greedy algorithm to improvise the existing system of taxi pre-booking. We have implemented this using java programming.</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GRAPH COLORING CONCEPT</w:t>
      </w:r>
    </w:p>
    <w:p>
      <w:pPr>
        <w:pStyle w:val="2"/>
        <w:keepNext w:val="0"/>
        <w:keepLines w:val="0"/>
        <w:spacing w:before="360" w:after="80" w:line="360" w:lineRule="auto"/>
        <w:jc w:val="both"/>
        <w:rPr>
          <w:rFonts w:hint="default" w:ascii="Times New Roman" w:hAnsi="Times New Roman" w:eastAsia="Roboto Condensed" w:cs="Times New Roman"/>
          <w:b/>
          <w:color w:val="000000"/>
          <w:sz w:val="24"/>
          <w:szCs w:val="24"/>
          <w:highlight w:val="white"/>
        </w:rPr>
      </w:pPr>
      <w:r>
        <w:rPr>
          <w:rFonts w:hint="default" w:ascii="Times New Roman" w:hAnsi="Times New Roman" w:eastAsia="Roboto Condensed" w:cs="Times New Roman"/>
          <w:b/>
          <w:color w:val="000000"/>
          <w:sz w:val="24"/>
          <w:szCs w:val="24"/>
          <w:highlight w:val="white"/>
          <w:rtl w:val="0"/>
        </w:rPr>
        <w:t>Graph colouring definition :-</w:t>
      </w:r>
    </w:p>
    <w:p>
      <w:pPr>
        <w:pStyle w:val="2"/>
        <w:keepNext w:val="0"/>
        <w:keepLines w:val="0"/>
        <w:numPr>
          <w:ilvl w:val="0"/>
          <w:numId w:val="2"/>
        </w:numPr>
        <w:spacing w:before="360" w:after="0" w:afterAutospacing="0" w:line="360" w:lineRule="auto"/>
        <w:ind w:left="720" w:hanging="360"/>
        <w:jc w:val="both"/>
        <w:rPr>
          <w:rFonts w:hint="default" w:ascii="Times New Roman" w:hAnsi="Times New Roman" w:eastAsia="Roboto Condensed" w:cs="Times New Roman"/>
          <w:color w:val="000000"/>
          <w:sz w:val="24"/>
          <w:szCs w:val="24"/>
          <w:highlight w:val="white"/>
          <w:u w:val="none"/>
        </w:rPr>
      </w:pPr>
      <w:bookmarkStart w:id="0" w:name="_cmyd64knsu6" w:colFirst="0" w:colLast="0"/>
      <w:bookmarkEnd w:id="0"/>
      <w:r>
        <w:rPr>
          <w:rFonts w:hint="default" w:ascii="Times New Roman" w:hAnsi="Times New Roman" w:eastAsia="Roboto Condensed" w:cs="Times New Roman"/>
          <w:color w:val="000000"/>
          <w:sz w:val="24"/>
          <w:szCs w:val="24"/>
          <w:highlight w:val="white"/>
          <w:rtl w:val="0"/>
        </w:rPr>
        <w:t>Graph coloring is nothing but a simple way of labelling graph components such as vertices, edges, and regions under some constraints. In a graph, no two adjacent vertices, adjacent edges, or adjacent regions are colored with minimum number of colors. This number is called the chromatic number and the graph is called a properly colored graph.</w:t>
      </w:r>
    </w:p>
    <w:p>
      <w:pPr>
        <w:numPr>
          <w:ilvl w:val="0"/>
          <w:numId w:val="2"/>
        </w:numPr>
        <w:spacing w:before="0" w:beforeAutospacing="0" w:line="360" w:lineRule="auto"/>
        <w:ind w:left="720" w:hanging="360"/>
        <w:jc w:val="both"/>
        <w:rPr>
          <w:rFonts w:hint="default" w:ascii="Times New Roman" w:hAnsi="Times New Roman" w:eastAsia="Roboto Condensed" w:cs="Times New Roman"/>
          <w:color w:val="000000"/>
          <w:sz w:val="24"/>
          <w:szCs w:val="24"/>
          <w:highlight w:val="white"/>
          <w:u w:val="none"/>
        </w:rPr>
      </w:pPr>
      <w:r>
        <w:rPr>
          <w:rFonts w:hint="default" w:ascii="Times New Roman" w:hAnsi="Times New Roman" w:eastAsia="Roboto Condensed" w:cs="Times New Roman"/>
          <w:color w:val="000000"/>
          <w:sz w:val="24"/>
          <w:szCs w:val="24"/>
          <w:highlight w:val="white"/>
          <w:rtl w:val="0"/>
        </w:rPr>
        <w:t>While graph coloring, the constraints that are set on the graph are colors, order of coloring, the way of assigning color, etc. A coloring is given to a vertex or a particular region. Thus, the vertices or regions having the same colors form independent sets.</w:t>
      </w:r>
    </w:p>
    <w:p>
      <w:pPr>
        <w:spacing w:line="360" w:lineRule="auto"/>
        <w:jc w:val="both"/>
        <w:rPr>
          <w:rFonts w:hint="default" w:ascii="Times New Roman" w:hAnsi="Times New Roman" w:eastAsia="Roboto Condensed" w:cs="Times New Roman"/>
          <w:color w:val="000000"/>
          <w:sz w:val="24"/>
          <w:szCs w:val="24"/>
          <w:highlight w:val="white"/>
        </w:rPr>
      </w:pPr>
      <w:r>
        <w:rPr>
          <w:rFonts w:hint="default" w:ascii="Times New Roman" w:hAnsi="Times New Roman" w:eastAsia="Roboto Condensed" w:cs="Times New Roman"/>
          <w:color w:val="000000"/>
          <w:sz w:val="24"/>
          <w:szCs w:val="24"/>
          <w:highlight w:val="white"/>
        </w:rPr>
        <w:drawing>
          <wp:inline distT="114300" distB="114300" distL="114300" distR="114300">
            <wp:extent cx="4457700" cy="1838325"/>
            <wp:effectExtent l="0" t="0" r="0" b="952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5"/>
                    <a:srcRect/>
                    <a:stretch>
                      <a:fillRect/>
                    </a:stretch>
                  </pic:blipFill>
                  <pic:spPr>
                    <a:xfrm>
                      <a:off x="0" y="0"/>
                      <a:ext cx="4457700" cy="1838325"/>
                    </a:xfrm>
                    <a:prstGeom prst="rect">
                      <a:avLst/>
                    </a:prstGeom>
                  </pic:spPr>
                </pic:pic>
              </a:graphicData>
            </a:graphic>
          </wp:inline>
        </w:drawing>
      </w:r>
    </w:p>
    <w:p>
      <w:pPr>
        <w:spacing w:line="360" w:lineRule="auto"/>
        <w:jc w:val="both"/>
        <w:rPr>
          <w:rFonts w:hint="default" w:ascii="Times New Roman" w:hAnsi="Times New Roman" w:eastAsia="Roboto Condensed" w:cs="Times New Roman"/>
          <w:b/>
          <w:color w:val="000000"/>
          <w:sz w:val="24"/>
          <w:szCs w:val="24"/>
          <w:highlight w:val="white"/>
        </w:rPr>
      </w:pPr>
      <w:r>
        <w:rPr>
          <w:rFonts w:hint="default" w:ascii="Times New Roman" w:hAnsi="Times New Roman" w:eastAsia="Roboto Condensed" w:cs="Times New Roman"/>
          <w:b/>
          <w:color w:val="000000"/>
          <w:sz w:val="24"/>
          <w:szCs w:val="24"/>
          <w:highlight w:val="white"/>
          <w:rtl w:val="0"/>
        </w:rPr>
        <w:t>Use of graph colouring :-</w:t>
      </w:r>
    </w:p>
    <w:p>
      <w:pPr>
        <w:numPr>
          <w:ilvl w:val="0"/>
          <w:numId w:val="3"/>
        </w:numPr>
        <w:spacing w:after="0" w:afterAutospacing="0" w:line="360" w:lineRule="auto"/>
        <w:ind w:left="720" w:hanging="360"/>
        <w:jc w:val="both"/>
        <w:rPr>
          <w:rFonts w:hint="default" w:ascii="Times New Roman" w:hAnsi="Times New Roman" w:eastAsia="Roboto Condensed" w:cs="Times New Roman"/>
          <w:color w:val="000000"/>
          <w:sz w:val="24"/>
          <w:szCs w:val="24"/>
          <w:highlight w:val="white"/>
          <w:u w:val="none"/>
        </w:rPr>
      </w:pPr>
      <w:r>
        <w:rPr>
          <w:rFonts w:hint="default" w:ascii="Times New Roman" w:hAnsi="Times New Roman" w:eastAsia="Roboto Condensed" w:cs="Times New Roman"/>
          <w:color w:val="000000"/>
          <w:sz w:val="24"/>
          <w:szCs w:val="24"/>
          <w:highlight w:val="white"/>
          <w:rtl w:val="0"/>
        </w:rPr>
        <w:t>Graphs are often used to model various real-world problems (and sometimes also made-up problems, because mathematicians and computer scientists still have to keep publishing papers after all), and we now have many algorithms that work on them efficiently (in terms of complexity), finding various attributes that may be interesting in order to solve the aforesaid problems.</w:t>
      </w:r>
    </w:p>
    <w:p>
      <w:pPr>
        <w:numPr>
          <w:ilvl w:val="0"/>
          <w:numId w:val="3"/>
        </w:numPr>
        <w:spacing w:before="0" w:beforeAutospacing="0" w:line="360" w:lineRule="auto"/>
        <w:ind w:left="720" w:hanging="360"/>
        <w:jc w:val="both"/>
        <w:rPr>
          <w:rFonts w:hint="default" w:ascii="Times New Roman" w:hAnsi="Times New Roman" w:eastAsia="Roboto Condensed" w:cs="Times New Roman"/>
          <w:color w:val="000000"/>
          <w:sz w:val="24"/>
          <w:szCs w:val="24"/>
          <w:highlight w:val="white"/>
          <w:u w:val="none"/>
        </w:rPr>
      </w:pPr>
      <w:r>
        <w:rPr>
          <w:rFonts w:hint="default" w:ascii="Times New Roman" w:hAnsi="Times New Roman" w:eastAsia="Roboto Condensed" w:cs="Times New Roman"/>
          <w:color w:val="000000"/>
          <w:sz w:val="24"/>
          <w:szCs w:val="24"/>
          <w:highlight w:val="white"/>
          <w:rtl w:val="0"/>
        </w:rPr>
        <w:t>Alternatively, we can sometimes prove that a problem can not be solved with any efficient algorithm. Graph coloring is one of these (or more accurately, the questions: can a graph be colored in up to k colors, or the question what is the minimal number of colors needed to color the graph), unless we're dealing with certain subtypes of graphs, such as planar graphs (an map of neighboring countries is a good example as it was used for some interesting graph coloring proofs). Coloring here means attaching a "color" or a number to each vertice such that no two vertices with a connecting edge have the save value.</w:t>
      </w:r>
    </w:p>
    <w:p>
      <w:pPr>
        <w:spacing w:line="360" w:lineRule="auto"/>
        <w:ind w:left="0" w:firstLine="0"/>
        <w:jc w:val="both"/>
        <w:rPr>
          <w:rFonts w:hint="default" w:ascii="Times New Roman" w:hAnsi="Times New Roman" w:eastAsia="Roboto Condensed" w:cs="Times New Roman"/>
          <w:b/>
          <w:color w:val="000000"/>
          <w:sz w:val="24"/>
          <w:szCs w:val="24"/>
        </w:rPr>
      </w:pPr>
      <w:r>
        <w:rPr>
          <w:rFonts w:hint="default" w:ascii="Times New Roman" w:hAnsi="Times New Roman" w:eastAsia="Roboto Condensed" w:cs="Times New Roman"/>
          <w:b/>
          <w:color w:val="000000"/>
          <w:sz w:val="24"/>
          <w:szCs w:val="24"/>
          <w:rtl w:val="0"/>
        </w:rPr>
        <w:t>Approaches to apply graph colouring:-</w:t>
      </w:r>
    </w:p>
    <w:p>
      <w:pPr>
        <w:numPr>
          <w:ilvl w:val="0"/>
          <w:numId w:val="4"/>
        </w:numPr>
        <w:spacing w:after="0" w:afterAutospacing="0" w:line="360" w:lineRule="auto"/>
        <w:ind w:left="720" w:hanging="360"/>
        <w:jc w:val="both"/>
        <w:rPr>
          <w:rFonts w:hint="default" w:ascii="Times New Roman" w:hAnsi="Times New Roman" w:eastAsia="Roboto Condensed" w:cs="Times New Roman"/>
          <w:color w:val="000000"/>
          <w:sz w:val="24"/>
          <w:szCs w:val="24"/>
        </w:rPr>
      </w:pPr>
      <w:r>
        <w:rPr>
          <w:rFonts w:hint="default" w:ascii="Times New Roman" w:hAnsi="Times New Roman" w:eastAsia="Roboto Condensed" w:cs="Times New Roman"/>
          <w:color w:val="000000"/>
          <w:sz w:val="24"/>
          <w:szCs w:val="24"/>
          <w:rtl w:val="0"/>
        </w:rPr>
        <w:t>Graph Colouring Algorithm Graph Colouring Algorithm  There is no efficient algorithm available for coloring a graph with minimum number of colours</w:t>
      </w:r>
    </w:p>
    <w:p>
      <w:pPr>
        <w:numPr>
          <w:ilvl w:val="0"/>
          <w:numId w:val="4"/>
        </w:numPr>
        <w:spacing w:before="0" w:beforeAutospacing="0" w:after="0" w:afterAutospacing="0" w:line="360" w:lineRule="auto"/>
        <w:ind w:left="720" w:hanging="360"/>
        <w:jc w:val="both"/>
        <w:rPr>
          <w:rFonts w:hint="default" w:ascii="Times New Roman" w:hAnsi="Times New Roman" w:eastAsia="Roboto Condensed" w:cs="Times New Roman"/>
          <w:color w:val="000000"/>
          <w:sz w:val="24"/>
          <w:szCs w:val="24"/>
        </w:rPr>
      </w:pPr>
      <w:r>
        <w:rPr>
          <w:rFonts w:hint="default" w:ascii="Times New Roman" w:hAnsi="Times New Roman" w:eastAsia="Roboto Condensed" w:cs="Times New Roman"/>
          <w:color w:val="000000"/>
          <w:sz w:val="24"/>
          <w:szCs w:val="24"/>
          <w:rtl w:val="0"/>
        </w:rPr>
        <w:t>Graph coloring problem is a known NPGraph coloring problem .</w:t>
      </w:r>
    </w:p>
    <w:p>
      <w:pPr>
        <w:numPr>
          <w:ilvl w:val="0"/>
          <w:numId w:val="4"/>
        </w:numPr>
        <w:spacing w:before="0" w:beforeAutospacing="0" w:after="0" w:afterAutospacing="0" w:line="360" w:lineRule="auto"/>
        <w:ind w:left="720" w:hanging="360"/>
        <w:jc w:val="both"/>
        <w:rPr>
          <w:rFonts w:hint="default" w:ascii="Times New Roman" w:hAnsi="Times New Roman" w:eastAsia="Roboto Condensed" w:cs="Times New Roman"/>
          <w:color w:val="000000"/>
          <w:sz w:val="24"/>
          <w:szCs w:val="24"/>
        </w:rPr>
      </w:pPr>
      <w:r>
        <w:rPr>
          <w:rFonts w:hint="default" w:ascii="Times New Roman" w:hAnsi="Times New Roman" w:eastAsia="Roboto Condensed" w:cs="Times New Roman"/>
          <w:color w:val="000000"/>
          <w:sz w:val="24"/>
          <w:szCs w:val="24"/>
          <w:rtl w:val="0"/>
        </w:rPr>
        <w:t>NP Complete ProblemNP Complete Problems are problems whose status is unknown.</w:t>
      </w:r>
    </w:p>
    <w:p>
      <w:pPr>
        <w:numPr>
          <w:ilvl w:val="0"/>
          <w:numId w:val="4"/>
        </w:numPr>
        <w:spacing w:before="0" w:beforeAutospacing="0" w:after="0" w:afterAutospacing="0" w:line="360" w:lineRule="auto"/>
        <w:ind w:left="720" w:hanging="360"/>
        <w:jc w:val="both"/>
        <w:rPr>
          <w:rFonts w:hint="default" w:ascii="Times New Roman" w:hAnsi="Times New Roman" w:eastAsia="Roboto Condensed" w:cs="Times New Roman"/>
          <w:color w:val="000000"/>
          <w:sz w:val="24"/>
          <w:szCs w:val="24"/>
        </w:rPr>
      </w:pPr>
      <w:r>
        <w:rPr>
          <w:rFonts w:hint="default" w:ascii="Times New Roman" w:hAnsi="Times New Roman" w:eastAsia="Roboto Condensed" w:cs="Times New Roman"/>
          <w:color w:val="000000"/>
          <w:sz w:val="24"/>
          <w:szCs w:val="24"/>
          <w:rtl w:val="0"/>
        </w:rPr>
        <w:t>No polynomial time algorithm has yet been discovered for any NP complete problem</w:t>
      </w:r>
    </w:p>
    <w:p>
      <w:pPr>
        <w:numPr>
          <w:ilvl w:val="0"/>
          <w:numId w:val="4"/>
        </w:numPr>
        <w:spacing w:before="0" w:beforeAutospacing="0" w:after="0" w:afterAutospacing="0" w:line="360" w:lineRule="auto"/>
        <w:ind w:left="720" w:hanging="360"/>
        <w:jc w:val="both"/>
        <w:rPr>
          <w:rFonts w:hint="default" w:ascii="Times New Roman" w:hAnsi="Times New Roman" w:eastAsia="Roboto Condensed" w:cs="Times New Roman"/>
          <w:color w:val="000000"/>
          <w:sz w:val="24"/>
          <w:szCs w:val="24"/>
        </w:rPr>
      </w:pPr>
      <w:r>
        <w:rPr>
          <w:rFonts w:hint="default" w:ascii="Times New Roman" w:hAnsi="Times New Roman" w:eastAsia="Roboto Condensed" w:cs="Times New Roman"/>
          <w:color w:val="000000"/>
          <w:sz w:val="24"/>
          <w:szCs w:val="24"/>
          <w:rtl w:val="0"/>
        </w:rPr>
        <w:t>It is not established that no polynomial-polynomial- time algorithm exists for any of them.</w:t>
      </w:r>
    </w:p>
    <w:p>
      <w:pPr>
        <w:numPr>
          <w:ilvl w:val="0"/>
          <w:numId w:val="4"/>
        </w:numPr>
        <w:spacing w:before="0" w:beforeAutospacing="0" w:after="0" w:afterAutospacing="0" w:line="360" w:lineRule="auto"/>
        <w:ind w:left="720" w:hanging="360"/>
        <w:jc w:val="both"/>
        <w:rPr>
          <w:rFonts w:hint="default" w:ascii="Times New Roman" w:hAnsi="Times New Roman" w:eastAsia="Roboto Condensed" w:cs="Times New Roman"/>
          <w:color w:val="000000"/>
          <w:sz w:val="24"/>
          <w:szCs w:val="24"/>
        </w:rPr>
      </w:pPr>
      <w:r>
        <w:rPr>
          <w:rFonts w:hint="default" w:ascii="Times New Roman" w:hAnsi="Times New Roman" w:eastAsia="Roboto Condensed" w:cs="Times New Roman"/>
          <w:color w:val="000000"/>
          <w:sz w:val="24"/>
          <w:szCs w:val="24"/>
          <w:rtl w:val="0"/>
        </w:rPr>
        <w:t>NP Complete Problem  The interesting part is, if any one of the NP complete problems can be solved in polynomial time, then all of them can be polynomial time, then all of them can be solved.</w:t>
      </w:r>
    </w:p>
    <w:p>
      <w:pPr>
        <w:numPr>
          <w:ilvl w:val="0"/>
          <w:numId w:val="4"/>
        </w:numPr>
        <w:spacing w:before="0" w:beforeAutospacing="0" w:after="0" w:afterAutospacing="0" w:line="360" w:lineRule="auto"/>
        <w:ind w:left="720" w:hanging="360"/>
        <w:jc w:val="both"/>
        <w:rPr>
          <w:rFonts w:hint="default" w:ascii="Times New Roman" w:hAnsi="Times New Roman" w:eastAsia="Roboto Condensed" w:cs="Times New Roman"/>
          <w:color w:val="000000"/>
          <w:sz w:val="24"/>
          <w:szCs w:val="24"/>
        </w:rPr>
      </w:pPr>
      <w:r>
        <w:rPr>
          <w:rFonts w:hint="default" w:ascii="Times New Roman" w:hAnsi="Times New Roman" w:eastAsia="Roboto Condensed" w:cs="Times New Roman"/>
          <w:color w:val="000000"/>
          <w:sz w:val="24"/>
          <w:szCs w:val="24"/>
          <w:rtl w:val="0"/>
        </w:rPr>
        <w:t>Although Graph coloring problem is NP Complete problem there are some approximate algorithms to solve the graph coloring problem.</w:t>
      </w:r>
    </w:p>
    <w:p>
      <w:pPr>
        <w:numPr>
          <w:ilvl w:val="0"/>
          <w:numId w:val="4"/>
        </w:numPr>
        <w:spacing w:before="0" w:beforeAutospacing="0" w:line="360" w:lineRule="auto"/>
        <w:ind w:left="720" w:hanging="360"/>
        <w:jc w:val="both"/>
        <w:rPr>
          <w:rFonts w:hint="default" w:ascii="Times New Roman" w:hAnsi="Times New Roman" w:eastAsia="Roboto Condensed" w:cs="Times New Roman"/>
          <w:color w:val="000000"/>
          <w:sz w:val="24"/>
          <w:szCs w:val="24"/>
          <w:highlight w:val="white"/>
        </w:rPr>
      </w:pPr>
      <w:r>
        <w:rPr>
          <w:rFonts w:hint="default" w:ascii="Times New Roman" w:hAnsi="Times New Roman" w:eastAsia="Roboto Condensed" w:cs="Times New Roman"/>
          <w:color w:val="000000"/>
          <w:sz w:val="24"/>
          <w:szCs w:val="24"/>
          <w:highlight w:val="white"/>
          <w:rtl w:val="0"/>
        </w:rPr>
        <w:t>Some algorithms are :- Basic Greedy Algorithm, Welsh Power Algorithm etc.</w:t>
      </w:r>
    </w:p>
    <w:p>
      <w:pPr>
        <w:spacing w:line="360" w:lineRule="auto"/>
        <w:ind w:left="0" w:firstLine="0"/>
        <w:jc w:val="both"/>
        <w:rPr>
          <w:rFonts w:hint="default" w:ascii="Times New Roman" w:hAnsi="Times New Roman" w:eastAsia="Roboto Condensed" w:cs="Times New Roman"/>
          <w:b/>
          <w:color w:val="000000"/>
          <w:sz w:val="24"/>
          <w:szCs w:val="24"/>
        </w:rPr>
      </w:pPr>
      <w:r>
        <w:rPr>
          <w:rFonts w:hint="default" w:ascii="Times New Roman" w:hAnsi="Times New Roman" w:eastAsia="Roboto Condensed" w:cs="Times New Roman"/>
          <w:b/>
          <w:color w:val="000000"/>
          <w:sz w:val="24"/>
          <w:szCs w:val="24"/>
          <w:rtl w:val="0"/>
        </w:rPr>
        <w:t>Applications of graph colouring:-</w:t>
      </w:r>
    </w:p>
    <w:p>
      <w:pPr>
        <w:pBdr>
          <w:top w:val="none" w:color="auto" w:sz="0" w:space="0"/>
          <w:left w:val="none" w:color="auto" w:sz="0" w:space="0"/>
          <w:bottom w:val="none" w:color="auto" w:sz="0" w:space="0"/>
          <w:right w:val="none" w:color="auto" w:sz="0" w:space="0"/>
          <w:between w:val="none" w:color="auto" w:sz="0" w:space="0"/>
        </w:pBdr>
        <w:spacing w:before="120" w:after="140" w:line="360" w:lineRule="auto"/>
        <w:ind w:left="0" w:right="40" w:firstLine="0"/>
        <w:jc w:val="both"/>
        <w:rPr>
          <w:rFonts w:hint="default" w:ascii="Times New Roman" w:hAnsi="Times New Roman" w:eastAsia="Roboto Condensed" w:cs="Times New Roman"/>
          <w:color w:val="000000"/>
          <w:sz w:val="24"/>
          <w:szCs w:val="24"/>
        </w:rPr>
      </w:pPr>
      <w:r>
        <w:rPr>
          <w:rFonts w:hint="default" w:ascii="Times New Roman" w:hAnsi="Times New Roman" w:eastAsia="Nova Mono" w:cs="Times New Roman"/>
          <w:color w:val="000000"/>
          <w:sz w:val="24"/>
          <w:szCs w:val="24"/>
          <w:rtl w:val="0"/>
        </w:rPr>
        <w:t>Graph coloring is one of the most important concepts in graph theory. It is used in many real-time applications of computer science such as −</w:t>
      </w:r>
    </w:p>
    <w:p>
      <w:pPr>
        <w:numPr>
          <w:ilvl w:val="0"/>
          <w:numId w:val="5"/>
        </w:numPr>
        <w:pBdr>
          <w:top w:val="none" w:color="auto" w:sz="0" w:space="0"/>
          <w:bottom w:val="none" w:color="auto" w:sz="0" w:space="0"/>
          <w:right w:val="none" w:color="auto" w:sz="0" w:space="0"/>
          <w:between w:val="none" w:color="auto" w:sz="0" w:space="0"/>
        </w:pBdr>
        <w:spacing w:before="0" w:after="0" w:afterAutospacing="0" w:line="360" w:lineRule="auto"/>
        <w:ind w:left="720" w:hanging="360"/>
        <w:jc w:val="both"/>
        <w:rPr>
          <w:rFonts w:hint="default" w:ascii="Times New Roman" w:hAnsi="Times New Roman" w:eastAsia="Roboto Condensed" w:cs="Times New Roman"/>
          <w:color w:val="000000"/>
          <w:sz w:val="24"/>
          <w:szCs w:val="24"/>
          <w:u w:val="none"/>
        </w:rPr>
      </w:pPr>
      <w:r>
        <w:rPr>
          <w:rFonts w:hint="default" w:ascii="Times New Roman" w:hAnsi="Times New Roman" w:eastAsia="Roboto Condensed" w:cs="Times New Roman"/>
          <w:color w:val="000000"/>
          <w:sz w:val="24"/>
          <w:szCs w:val="24"/>
          <w:rtl w:val="0"/>
        </w:rPr>
        <w:t>Clustering</w:t>
      </w:r>
    </w:p>
    <w:p>
      <w:pPr>
        <w:numPr>
          <w:ilvl w:val="0"/>
          <w:numId w:val="5"/>
        </w:numPr>
        <w:pBdr>
          <w:top w:val="none" w:color="auto" w:sz="0" w:space="0"/>
          <w:bottom w:val="none" w:color="auto" w:sz="0" w:space="0"/>
          <w:right w:val="none" w:color="auto" w:sz="0" w:space="0"/>
          <w:between w:val="none" w:color="auto" w:sz="0" w:space="0"/>
        </w:pBdr>
        <w:spacing w:before="0" w:after="0" w:afterAutospacing="0" w:line="360" w:lineRule="auto"/>
        <w:ind w:left="720" w:hanging="360"/>
        <w:jc w:val="both"/>
        <w:rPr>
          <w:rFonts w:hint="default" w:ascii="Times New Roman" w:hAnsi="Times New Roman" w:eastAsia="Roboto Condensed" w:cs="Times New Roman"/>
          <w:color w:val="000000"/>
          <w:sz w:val="24"/>
          <w:szCs w:val="24"/>
          <w:u w:val="none"/>
        </w:rPr>
      </w:pPr>
      <w:r>
        <w:rPr>
          <w:rFonts w:hint="default" w:ascii="Times New Roman" w:hAnsi="Times New Roman" w:eastAsia="Roboto Condensed" w:cs="Times New Roman"/>
          <w:color w:val="000000"/>
          <w:sz w:val="24"/>
          <w:szCs w:val="24"/>
          <w:rtl w:val="0"/>
        </w:rPr>
        <w:t>Data mining</w:t>
      </w:r>
    </w:p>
    <w:p>
      <w:pPr>
        <w:numPr>
          <w:ilvl w:val="0"/>
          <w:numId w:val="5"/>
        </w:numPr>
        <w:pBdr>
          <w:top w:val="none" w:color="auto" w:sz="0" w:space="0"/>
          <w:bottom w:val="none" w:color="auto" w:sz="0" w:space="0"/>
          <w:right w:val="none" w:color="auto" w:sz="0" w:space="0"/>
          <w:between w:val="none" w:color="auto" w:sz="0" w:space="0"/>
        </w:pBdr>
        <w:spacing w:before="0" w:after="0" w:afterAutospacing="0" w:line="360" w:lineRule="auto"/>
        <w:ind w:left="720" w:hanging="360"/>
        <w:jc w:val="both"/>
        <w:rPr>
          <w:rFonts w:hint="default" w:ascii="Times New Roman" w:hAnsi="Times New Roman" w:eastAsia="Roboto Condensed" w:cs="Times New Roman"/>
          <w:color w:val="000000"/>
          <w:sz w:val="24"/>
          <w:szCs w:val="24"/>
          <w:u w:val="none"/>
        </w:rPr>
      </w:pPr>
      <w:r>
        <w:rPr>
          <w:rFonts w:hint="default" w:ascii="Times New Roman" w:hAnsi="Times New Roman" w:eastAsia="Roboto Condensed" w:cs="Times New Roman"/>
          <w:color w:val="000000"/>
          <w:sz w:val="24"/>
          <w:szCs w:val="24"/>
          <w:rtl w:val="0"/>
        </w:rPr>
        <w:t>Image capturing</w:t>
      </w:r>
    </w:p>
    <w:p>
      <w:pPr>
        <w:numPr>
          <w:ilvl w:val="0"/>
          <w:numId w:val="5"/>
        </w:numPr>
        <w:pBdr>
          <w:top w:val="none" w:color="auto" w:sz="0" w:space="0"/>
          <w:bottom w:val="none" w:color="auto" w:sz="0" w:space="0"/>
          <w:right w:val="none" w:color="auto" w:sz="0" w:space="0"/>
          <w:between w:val="none" w:color="auto" w:sz="0" w:space="0"/>
        </w:pBdr>
        <w:spacing w:before="0" w:after="0" w:afterAutospacing="0" w:line="360" w:lineRule="auto"/>
        <w:ind w:left="720" w:hanging="360"/>
        <w:jc w:val="both"/>
        <w:rPr>
          <w:rFonts w:hint="default" w:ascii="Times New Roman" w:hAnsi="Times New Roman" w:eastAsia="Roboto Condensed" w:cs="Times New Roman"/>
          <w:color w:val="000000"/>
          <w:sz w:val="24"/>
          <w:szCs w:val="24"/>
          <w:u w:val="none"/>
        </w:rPr>
      </w:pPr>
      <w:r>
        <w:rPr>
          <w:rFonts w:hint="default" w:ascii="Times New Roman" w:hAnsi="Times New Roman" w:eastAsia="Roboto Condensed" w:cs="Times New Roman"/>
          <w:color w:val="000000"/>
          <w:sz w:val="24"/>
          <w:szCs w:val="24"/>
          <w:rtl w:val="0"/>
        </w:rPr>
        <w:t>Image segmentation</w:t>
      </w:r>
    </w:p>
    <w:p>
      <w:pPr>
        <w:numPr>
          <w:ilvl w:val="0"/>
          <w:numId w:val="5"/>
        </w:numPr>
        <w:pBdr>
          <w:top w:val="none" w:color="auto" w:sz="0" w:space="0"/>
          <w:bottom w:val="none" w:color="auto" w:sz="0" w:space="0"/>
          <w:right w:val="none" w:color="auto" w:sz="0" w:space="0"/>
          <w:between w:val="none" w:color="auto" w:sz="0" w:space="0"/>
        </w:pBdr>
        <w:spacing w:before="0" w:after="0" w:afterAutospacing="0" w:line="360" w:lineRule="auto"/>
        <w:ind w:left="720" w:hanging="360"/>
        <w:jc w:val="both"/>
        <w:rPr>
          <w:rFonts w:hint="default" w:ascii="Times New Roman" w:hAnsi="Times New Roman" w:eastAsia="Roboto Condensed" w:cs="Times New Roman"/>
          <w:color w:val="000000"/>
          <w:sz w:val="24"/>
          <w:szCs w:val="24"/>
          <w:u w:val="none"/>
        </w:rPr>
      </w:pPr>
      <w:r>
        <w:rPr>
          <w:rFonts w:hint="default" w:ascii="Times New Roman" w:hAnsi="Times New Roman" w:eastAsia="Roboto Condensed" w:cs="Times New Roman"/>
          <w:color w:val="000000"/>
          <w:sz w:val="24"/>
          <w:szCs w:val="24"/>
          <w:rtl w:val="0"/>
        </w:rPr>
        <w:t>Networking</w:t>
      </w:r>
    </w:p>
    <w:p>
      <w:pPr>
        <w:numPr>
          <w:ilvl w:val="0"/>
          <w:numId w:val="5"/>
        </w:numPr>
        <w:pBdr>
          <w:top w:val="none" w:color="auto" w:sz="0" w:space="0"/>
          <w:bottom w:val="none" w:color="auto" w:sz="0" w:space="0"/>
          <w:right w:val="none" w:color="auto" w:sz="0" w:space="0"/>
          <w:between w:val="none" w:color="auto" w:sz="0" w:space="0"/>
        </w:pBdr>
        <w:spacing w:before="0" w:after="0" w:afterAutospacing="0" w:line="360" w:lineRule="auto"/>
        <w:ind w:left="720" w:hanging="360"/>
        <w:jc w:val="both"/>
        <w:rPr>
          <w:rFonts w:hint="default" w:ascii="Times New Roman" w:hAnsi="Times New Roman" w:eastAsia="Roboto Condensed" w:cs="Times New Roman"/>
          <w:color w:val="000000"/>
          <w:sz w:val="24"/>
          <w:szCs w:val="24"/>
          <w:u w:val="none"/>
        </w:rPr>
      </w:pPr>
      <w:r>
        <w:rPr>
          <w:rFonts w:hint="default" w:ascii="Times New Roman" w:hAnsi="Times New Roman" w:eastAsia="Roboto Condensed" w:cs="Times New Roman"/>
          <w:color w:val="000000"/>
          <w:sz w:val="24"/>
          <w:szCs w:val="24"/>
          <w:rtl w:val="0"/>
        </w:rPr>
        <w:t>Resource allocation</w:t>
      </w:r>
    </w:p>
    <w:p>
      <w:pPr>
        <w:numPr>
          <w:ilvl w:val="0"/>
          <w:numId w:val="5"/>
        </w:numPr>
        <w:spacing w:line="360" w:lineRule="auto"/>
        <w:ind w:left="720" w:leftChars="0" w:hanging="360" w:firstLineChars="0"/>
        <w:jc w:val="both"/>
        <w:rPr>
          <w:rFonts w:hint="default" w:ascii="Times New Roman" w:hAnsi="Times New Roman" w:cs="Times New Roman"/>
          <w:sz w:val="24"/>
          <w:szCs w:val="24"/>
          <w:lang w:val="en-US"/>
        </w:rPr>
      </w:pPr>
      <w:r>
        <w:rPr>
          <w:rFonts w:hint="default" w:ascii="Times New Roman" w:hAnsi="Times New Roman" w:eastAsia="Roboto Condensed" w:cs="Times New Roman"/>
          <w:color w:val="000000"/>
          <w:sz w:val="24"/>
          <w:szCs w:val="24"/>
          <w:rtl w:val="0"/>
        </w:rPr>
        <w:t>Processes scheduling</w:t>
      </w:r>
    </w:p>
    <w:p>
      <w:pPr>
        <w:numPr>
          <w:ilvl w:val="0"/>
          <w:numId w:val="0"/>
        </w:numPr>
        <w:spacing w:line="360" w:lineRule="auto"/>
        <w:jc w:val="both"/>
        <w:rPr>
          <w:rFonts w:hint="default" w:ascii="Times New Roman" w:hAnsi="Times New Roman" w:eastAsia="Roboto Condensed" w:cs="Times New Roman"/>
          <w:color w:val="000000"/>
          <w:sz w:val="24"/>
          <w:szCs w:val="24"/>
          <w:rtl w:val="0"/>
        </w:rPr>
      </w:pPr>
    </w:p>
    <w:p>
      <w:pPr>
        <w:spacing w:line="360" w:lineRule="auto"/>
        <w:jc w:val="both"/>
        <w:rPr>
          <w:rFonts w:hint="default" w:ascii="Times New Roman" w:hAnsi="Times New Roman" w:eastAsia="Roboto Condensed" w:cs="Times New Roman"/>
          <w:color w:val="000000"/>
          <w:sz w:val="24"/>
          <w:szCs w:val="24"/>
          <w:rtl w:val="0"/>
          <w:lang w:val="en-US"/>
        </w:rPr>
      </w:pPr>
      <w:r>
        <w:rPr>
          <w:rFonts w:hint="default" w:ascii="Times New Roman" w:hAnsi="Times New Roman" w:eastAsia="Roboto Condensed" w:cs="Times New Roman"/>
          <w:color w:val="000000"/>
          <w:sz w:val="24"/>
          <w:szCs w:val="24"/>
          <w:rtl w:val="0"/>
          <w:lang w:val="en-US"/>
        </w:rPr>
        <w:br w:type="page"/>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eastAsia="SimSun" w:cs="Times New Roman"/>
          <w:b/>
          <w:i w:val="0"/>
          <w:color w:val="000000"/>
          <w:sz w:val="28"/>
          <w:szCs w:val="28"/>
          <w:u w:val="none"/>
          <w:vertAlign w:val="baseline"/>
        </w:rPr>
        <w:t>THEORETICAL CONCEPT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Let's take an example on taxi scheduling:-</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No. of rides</w:t>
      </w:r>
    </w:p>
    <w:p>
      <w:pPr>
        <w:spacing w:line="360" w:lineRule="auto"/>
        <w:jc w:val="both"/>
        <w:rPr>
          <w:rFonts w:hint="default" w:ascii="Times New Roman" w:hAnsi="Times New Roman" w:cs="Times New Roman"/>
          <w:sz w:val="24"/>
          <w:szCs w:val="24"/>
        </w:rPr>
      </w:pPr>
      <w:r>
        <w:drawing>
          <wp:inline distT="0" distB="0" distL="114300" distR="114300">
            <wp:extent cx="19812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981200" cy="1666875"/>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above figure(a) shows an example problem where we have ten taxi bookings. For illustrative purposes these have been ordered from top to bottom according to their start times. It can be seen, for example, that bookings 1 overlaps with bookings 2, 3 and 4 hence any taxi carrying out booking 1 will not be able to serve bookings 2,3 and 4.</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We can construct a graph from this information by using one vertex for booking and then adding edges between any vertex pair corresponding to overlapping bookings.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Graph coloring:-</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Graph coloring and Scheduling</w:t>
      </w:r>
    </w:p>
    <w:p>
      <w:pPr>
        <w:numPr>
          <w:ilvl w:val="0"/>
          <w:numId w:val="5"/>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Convert problem into a graph coloring problem</w:t>
      </w:r>
    </w:p>
    <w:p>
      <w:pPr>
        <w:numPr>
          <w:ilvl w:val="0"/>
          <w:numId w:val="5"/>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Bookings are represented by vertices</w:t>
      </w:r>
    </w:p>
    <w:p>
      <w:pPr>
        <w:numPr>
          <w:ilvl w:val="0"/>
          <w:numId w:val="5"/>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Two vertices are connected by an edge if the corresponding Bookings have overlapping Bookings.</w:t>
      </w:r>
    </w:p>
    <w:p>
      <w:pPr>
        <w:spacing w:line="360" w:lineRule="auto"/>
        <w:ind w:left="720" w:hanging="360"/>
        <w:jc w:val="both"/>
        <w:rPr>
          <w:rFonts w:hint="default" w:ascii="Times New Roman" w:hAnsi="Times New Roman" w:cs="Times New Roman"/>
          <w:sz w:val="24"/>
          <w:szCs w:val="24"/>
        </w:rPr>
      </w:pPr>
    </w:p>
    <w:p>
      <w:pPr>
        <w:spacing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562985" cy="2271395"/>
            <wp:effectExtent l="0" t="0" r="18415" b="14605"/>
            <wp:docPr id="444643715" name="Picture 44464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43715" name="Picture 44464371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4145" cy="2272141"/>
                    </a:xfrm>
                    <a:prstGeom prst="rect">
                      <a:avLst/>
                    </a:prstGeom>
                  </pic:spPr>
                </pic:pic>
              </a:graphicData>
            </a:graphic>
          </wp:inline>
        </w:drawing>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Connect the vertices according to overlapping of booking.</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790950" cy="2503170"/>
            <wp:effectExtent l="0" t="0" r="0" b="11430"/>
            <wp:docPr id="1394444890" name="Picture 1394444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44890" name="Picture 139444489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91648" cy="2504068"/>
                    </a:xfrm>
                    <a:prstGeom prst="rect">
                      <a:avLst/>
                    </a:prstGeom>
                  </pic:spPr>
                </pic:pic>
              </a:graphicData>
            </a:graphic>
          </wp:inline>
        </w:drawing>
      </w:r>
    </w:p>
    <w:p>
      <w:pPr>
        <w:spacing w:before="24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The Greedy Algorithm For Coloring Vertices:</w:t>
      </w:r>
      <w:r>
        <w:rPr>
          <w:rFonts w:hint="default" w:ascii="Times New Roman" w:hAnsi="Times New Roman" w:cs="Times New Roman"/>
          <w:b/>
          <w:bCs/>
          <w:sz w:val="24"/>
          <w:szCs w:val="24"/>
          <w:lang w:val="en-US"/>
        </w:rPr>
        <w:t>-</w:t>
      </w:r>
    </w:p>
    <w:p>
      <w:pPr>
        <w:spacing w:before="24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algorithm is called greedy because it is a rather short-sighted way of trying to make a proper coloring with as few colors as possible. It does not always succeed in finding the minimum 2 number (the chromatic number), but at least provides some proper coloring. The procedure requires us to number consecutively the colors that we use, so each time we introduce a new color, we number it also. Here is the procedure.</w:t>
      </w:r>
    </w:p>
    <w:p>
      <w:pPr>
        <w:rPr>
          <w:rFonts w:hint="default" w:ascii="Times New Roman" w:hAnsi="Times New Roman" w:cs="Times New Roman"/>
          <w:b/>
          <w:bCs/>
          <w:sz w:val="24"/>
          <w:szCs w:val="24"/>
        </w:rPr>
      </w:pPr>
      <w:r>
        <w:rPr>
          <w:rFonts w:hint="default" w:ascii="Times New Roman" w:hAnsi="Times New Roman" w:cs="Times New Roman"/>
          <w:b/>
          <w:bCs/>
          <w:sz w:val="24"/>
          <w:szCs w:val="24"/>
        </w:rPr>
        <w:br w:type="page"/>
      </w:r>
    </w:p>
    <w:p>
      <w:pPr>
        <w:spacing w:before="24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Note: -</w:t>
      </w:r>
    </w:p>
    <w:p>
      <w:pPr>
        <w:spacing w:before="24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Color a vertex with color 1.</w:t>
      </w:r>
    </w:p>
    <w:p>
      <w:pPr>
        <w:spacing w:before="24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Pick an uncolored vertex v. Color it with the lowest-numbered color that has not been used on any previously colored vertices adjacent to v. (If all previously-used colors appear on vertices adjacent to v, this means that we must introduce a new color and number it.)</w:t>
      </w:r>
    </w:p>
    <w:p>
      <w:pPr>
        <w:spacing w:before="24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 Repeat the previous step until all vertices are colored.</w:t>
      </w:r>
    </w:p>
    <w:p>
      <w:pPr>
        <w:spacing w:before="24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Clearly, this produces a proper coloring, since we are careful to avoid conflicts each time we color a new vertex. How many colors will be used? It is hard to say in advance, and it depends on what order we choose to color the vertices</w:t>
      </w:r>
    </w:p>
    <w:p>
      <w:pPr>
        <w:spacing w:before="24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Let's color the below graph using a greedy algorithm.</w:t>
      </w:r>
    </w:p>
    <w:p>
      <w:pPr>
        <w:spacing w:before="240" w:line="360" w:lineRule="auto"/>
        <w:jc w:val="both"/>
        <w:rPr>
          <w:rFonts w:hint="default" w:ascii="Times New Roman" w:hAnsi="Times New Roman" w:cs="Times New Roman"/>
          <w:sz w:val="24"/>
          <w:szCs w:val="24"/>
        </w:rPr>
      </w:pPr>
    </w:p>
    <w:p>
      <w:pPr>
        <w:spacing w:before="240" w:line="360" w:lineRule="auto"/>
        <w:jc w:val="both"/>
        <w:rPr>
          <w:rFonts w:hint="default" w:ascii="Times New Roman" w:hAnsi="Times New Roman" w:cs="Times New Roman"/>
          <w:sz w:val="24"/>
          <w:szCs w:val="24"/>
        </w:rPr>
      </w:pPr>
    </w:p>
    <w:p>
      <w:pPr>
        <w:spacing w:before="24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107180" cy="2712085"/>
            <wp:effectExtent l="0" t="0" r="7620" b="12065"/>
            <wp:docPr id="86881451" name="Picture 8688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1451" name="Picture 8688145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07570" cy="2712707"/>
                    </a:xfrm>
                    <a:prstGeom prst="rect">
                      <a:avLst/>
                    </a:prstGeom>
                  </pic:spPr>
                </pic:pic>
              </a:graphicData>
            </a:graphic>
          </wp:inline>
        </w:drawing>
      </w:r>
    </w:p>
    <w:p>
      <w:pPr>
        <w:spacing w:before="240"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before="240" w:line="360" w:lineRule="auto"/>
        <w:jc w:val="both"/>
        <w:rPr>
          <w:rFonts w:hint="default" w:ascii="Times New Roman" w:hAnsi="Times New Roman" w:cs="Times New Roman"/>
          <w:sz w:val="24"/>
          <w:szCs w:val="24"/>
        </w:rPr>
      </w:pPr>
    </w:p>
    <w:p>
      <w:pPr>
        <w:spacing w:before="240" w:line="360" w:lineRule="auto"/>
        <w:jc w:val="both"/>
        <w:rPr>
          <w:rFonts w:hint="default" w:ascii="Times New Roman" w:hAnsi="Times New Roman" w:cs="Times New Roman"/>
          <w:b/>
          <w:bCs/>
          <w:sz w:val="24"/>
          <w:szCs w:val="24"/>
        </w:rPr>
      </w:pPr>
      <w:r>
        <w:rPr>
          <w:rFonts w:hint="default" w:ascii="Times New Roman" w:hAnsi="Times New Roman" w:cs="Times New Roman"/>
          <w:sz w:val="24"/>
          <w:szCs w:val="24"/>
        </w:rPr>
        <w:t>Clearly the graph is obviously not 1-colorable because there exist edges.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So try it with 2-coloring by using color 1 (green) and color 2 (red) .</w:t>
      </w: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Colors using :</w:t>
      </w:r>
    </w:p>
    <w:p>
      <w:pPr>
        <w:numPr>
          <w:ilvl w:val="0"/>
          <w:numId w:val="6"/>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Green</w:t>
      </w:r>
    </w:p>
    <w:p>
      <w:pPr>
        <w:numPr>
          <w:ilvl w:val="0"/>
          <w:numId w:val="6"/>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Now, color vertex v1 with color 1(green) and v2 with color 2(red)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863975" cy="2430780"/>
            <wp:effectExtent l="0" t="0" r="3175" b="7620"/>
            <wp:docPr id="9238707" name="Picture 9238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707" name="Picture 923870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64866" cy="2431646"/>
                    </a:xfrm>
                    <a:prstGeom prst="rect">
                      <a:avLst/>
                    </a:prstGeom>
                  </pic:spPr>
                </pic:pic>
              </a:graphicData>
            </a:graphic>
          </wp:inline>
        </w:drawing>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the above figure we see that v3 is connected with both v1 and v2, we can't give color 1(green) and color 2(red) colors. So we introduce a new color, color 3(Blue) to color v3 and the graph results in 3-coloring.</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Updated Colors using :</w:t>
      </w:r>
    </w:p>
    <w:p>
      <w:pPr>
        <w:numPr>
          <w:ilvl w:val="0"/>
          <w:numId w:val="7"/>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Green</w:t>
      </w:r>
    </w:p>
    <w:p>
      <w:pPr>
        <w:numPr>
          <w:ilvl w:val="0"/>
          <w:numId w:val="7"/>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Red</w:t>
      </w:r>
    </w:p>
    <w:p>
      <w:pPr>
        <w:numPr>
          <w:ilvl w:val="0"/>
          <w:numId w:val="7"/>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Blue</w:t>
      </w:r>
    </w:p>
    <w:p>
      <w:pPr>
        <w:spacing w:line="360" w:lineRule="auto"/>
        <w:ind w:left="720" w:hanging="36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070985" cy="2552700"/>
            <wp:effectExtent l="0" t="0" r="5715" b="0"/>
            <wp:docPr id="389577400" name="Picture 389577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77400" name="Picture 38957740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71723" cy="2553309"/>
                    </a:xfrm>
                    <a:prstGeom prst="rect">
                      <a:avLst/>
                    </a:prstGeom>
                  </pic:spPr>
                </pic:pic>
              </a:graphicData>
            </a:graphic>
          </wp:inline>
        </w:drawing>
      </w:r>
    </w:p>
    <w:p>
      <w:pPr>
        <w:spacing w:line="360" w:lineRule="auto"/>
        <w:ind w:left="720" w:hanging="360"/>
        <w:jc w:val="both"/>
        <w:rPr>
          <w:rFonts w:hint="default" w:ascii="Times New Roman" w:hAnsi="Times New Roman" w:cs="Times New Roman"/>
          <w:sz w:val="24"/>
          <w:szCs w:val="24"/>
        </w:rPr>
      </w:pPr>
    </w:p>
    <w:p>
      <w:pPr>
        <w:spacing w:line="360" w:lineRule="auto"/>
        <w:ind w:left="720" w:hanging="36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Next consider vertex v4 as it is connected with v1 it prevents the usage of color 1(green) so we choose Red(2) because we always need to check from lowest numbered color.</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092575" cy="2472690"/>
            <wp:effectExtent l="0" t="0" r="3175" b="3810"/>
            <wp:docPr id="806698858" name="Picture 806698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8858" name="Picture 80669885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93028" cy="2472871"/>
                    </a:xfrm>
                    <a:prstGeom prst="rect">
                      <a:avLst/>
                    </a:prstGeom>
                  </pic:spPr>
                </pic:pic>
              </a:graphicData>
            </a:graphic>
          </wp:inline>
        </w:drawing>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Similarly, we start again with vertex v5 color with color 1(green).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Vertex v6 can't be color 1(green)so we give next color, color 2(red).</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Vertex v7 can't be color 1(green) and color 2(red) so we give it color 3(Blue).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121785" cy="2627630"/>
            <wp:effectExtent l="0" t="0" r="12065" b="1270"/>
            <wp:docPr id="1343393618" name="Picture 134339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3618" name="Picture 13433936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22057" cy="2627811"/>
                    </a:xfrm>
                    <a:prstGeom prst="rect">
                      <a:avLst/>
                    </a:prstGeom>
                  </pic:spPr>
                </pic:pic>
              </a:graphicData>
            </a:graphic>
          </wp:inline>
        </w:drawing>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Consider vertex v8 and color it with color 1(green).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Vertex v9 can't be color 1(green) so we give next color, color 2(red).</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Vertex v10 can't be color 2(red) so we go to the lowest number color and give it Green.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335780" cy="2619375"/>
            <wp:effectExtent l="0" t="0" r="7620" b="9525"/>
            <wp:docPr id="812499258" name="Picture 812499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99258" name="Picture 81249925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36463" cy="2619947"/>
                    </a:xfrm>
                    <a:prstGeom prst="rect">
                      <a:avLst/>
                    </a:prstGeom>
                  </pic:spPr>
                </pic:pic>
              </a:graphicData>
            </a:graphic>
          </wp:inline>
        </w:drawing>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before="240" w:line="360" w:lineRule="auto"/>
        <w:jc w:val="both"/>
        <w:rPr>
          <w:rFonts w:hint="default" w:ascii="Times New Roman" w:hAnsi="Times New Roman" w:cs="Times New Roman"/>
          <w:sz w:val="24"/>
          <w:szCs w:val="24"/>
        </w:rPr>
      </w:pPr>
    </w:p>
    <w:p>
      <w:pPr>
        <w:spacing w:before="240" w:line="360" w:lineRule="auto"/>
        <w:jc w:val="both"/>
        <w:rPr>
          <w:rFonts w:hint="default" w:ascii="Times New Roman" w:hAnsi="Times New Roman" w:cs="Times New Roman"/>
          <w:b/>
          <w:bCs/>
          <w:sz w:val="24"/>
          <w:szCs w:val="24"/>
        </w:rPr>
      </w:pPr>
      <w:r>
        <w:rPr>
          <w:rFonts w:hint="default" w:ascii="Times New Roman" w:hAnsi="Times New Roman" w:cs="Times New Roman"/>
          <w:sz w:val="24"/>
          <w:szCs w:val="24"/>
        </w:rPr>
        <w:t>We see that the quality of our coloring (with fewer colors being considered better) from the Greedy Coloring Algorithm is dependent on the order in which we color the vertices.</w:t>
      </w:r>
    </w:p>
    <w:p>
      <w:pPr>
        <w:spacing w:before="240"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Chromatic Number:-</w:t>
      </w:r>
    </w:p>
    <w:p>
      <w:pPr>
        <w:spacing w:before="24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The chromatic number of a graph is the minimum number of colors in a proper coloring of that graph</w:t>
      </w:r>
      <w:r>
        <w:rPr>
          <w:rFonts w:hint="default" w:ascii="Times New Roman" w:hAnsi="Times New Roman" w:cs="Times New Roman"/>
          <w:sz w:val="24"/>
          <w:szCs w:val="24"/>
          <w:lang w:val="en-US"/>
        </w:rPr>
        <w:t>.</w:t>
      </w:r>
    </w:p>
    <w:p>
      <w:pPr>
        <w:spacing w:before="240" w:line="360" w:lineRule="auto"/>
        <w:jc w:val="both"/>
        <w:rPr>
          <w:rFonts w:hint="default" w:ascii="Times New Roman" w:hAnsi="Times New Roman" w:cs="Times New Roman"/>
          <w:b/>
          <w:sz w:val="24"/>
          <w:szCs w:val="24"/>
        </w:rPr>
      </w:pPr>
      <w:r>
        <w:rPr>
          <w:rFonts w:hint="default" w:ascii="Times New Roman" w:hAnsi="Times New Roman" w:cs="Times New Roman"/>
          <w:sz w:val="24"/>
          <w:szCs w:val="24"/>
        </w:rPr>
        <w:t>There is a certain minimum quality we get, which we can determine by the following theoretical argument: Suppose that d is the largest degree of any vertex in our graph, i.e., all vertices have d or fewer edges attached, and at least one vertex has precisely d edges attached. As we go about coloring, when we color any particular vertex v, it is attached to at most d other vertices, of which some may already be colored. Then there are at most d colors that we must avoid using. We use the lowest-numbered color not prohibited. That means that we use some color numbered d + 1 or lower, because at least one of the colors 1, 2,...., d + 1 is NOT prohibited. So we never need to use any color numbered higher than d + 1. This gives us the following theorem:</w:t>
      </w:r>
    </w:p>
    <w:p>
      <w:pPr>
        <w:spacing w:before="24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Greedy Coloring Theorem:-</w:t>
      </w:r>
    </w:p>
    <w:p>
      <w:pPr>
        <w:spacing w:before="24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If d is the largest of the degrees of the vertices in a graph G, then G has a proper coloring with d + 1 or fewer colors, i.e., the chromatic number of G is at most d + 1.</w:t>
      </w:r>
    </w:p>
    <w:p>
      <w:pPr>
        <w:spacing w:before="24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this particular case we see that our example problem has resulted in a graph made of three smaller graphs(components), comprising vertices v1 to v4, v5 to v7 and v8 to v10 respectively. However, this will not always be the case and will depend on the nature of the bookings received.</w:t>
      </w:r>
    </w:p>
    <w:p>
      <w:pPr>
        <w:spacing w:before="24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881630" cy="1857375"/>
            <wp:effectExtent l="0" t="0" r="13970" b="9525"/>
            <wp:docPr id="1538983019" name="image1.png"/>
            <wp:cNvGraphicFramePr/>
            <a:graphic xmlns:a="http://schemas.openxmlformats.org/drawingml/2006/main">
              <a:graphicData uri="http://schemas.openxmlformats.org/drawingml/2006/picture">
                <pic:pic xmlns:pic="http://schemas.openxmlformats.org/drawingml/2006/picture">
                  <pic:nvPicPr>
                    <pic:cNvPr id="1538983019" name="image1.png"/>
                    <pic:cNvPicPr/>
                  </pic:nvPicPr>
                  <pic:blipFill>
                    <a:blip r:embed="rId14">
                      <a:extLst>
                        <a:ext uri="{28A0092B-C50C-407E-A947-70E740481C1C}">
                          <a14:useLocalDpi xmlns:a14="http://schemas.microsoft.com/office/drawing/2010/main" val="0"/>
                        </a:ext>
                      </a:extLst>
                    </a:blip>
                    <a:srcRect/>
                    <a:stretch>
                      <a:fillRect/>
                    </a:stretch>
                  </pic:blipFill>
                  <pic:spPr>
                    <a:xfrm>
                      <a:off x="0" y="0"/>
                      <a:ext cx="2881630" cy="1857375"/>
                    </a:xfrm>
                    <a:prstGeom prst="rect">
                      <a:avLst/>
                    </a:prstGeom>
                  </pic:spPr>
                </pic:pic>
              </a:graphicData>
            </a:graphic>
          </wp:inline>
        </w:drawing>
      </w:r>
    </w:p>
    <w:p>
      <w:pPr>
        <w:spacing w:before="240" w:line="360" w:lineRule="auto"/>
        <w:jc w:val="both"/>
        <w:rPr>
          <w:rFonts w:hint="default" w:ascii="Times New Roman" w:hAnsi="Times New Roman" w:cs="Times New Roman"/>
          <w:sz w:val="24"/>
          <w:szCs w:val="24"/>
        </w:rPr>
      </w:pPr>
    </w:p>
    <w:p>
      <w:pPr>
        <w:spacing w:before="24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graph constructed from time-dependent tasks such as this is usually referred to as an interval graph. There are many simple inexpensive algorithms that exist for interval graphs that will produce an optimal solution (that is a solution using the fewest number of colors possible).</w:t>
      </w:r>
    </w:p>
    <w:p>
      <w:pPr>
        <w:spacing w:before="240" w:line="360" w:lineRule="auto"/>
        <w:jc w:val="both"/>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numPr>
          <w:ilvl w:val="0"/>
          <w:numId w:val="0"/>
        </w:numPr>
        <w:spacing w:line="360" w:lineRule="auto"/>
        <w:jc w:val="center"/>
        <w:rPr>
          <w:rFonts w:hint="default" w:ascii="Times New Roman" w:hAnsi="Times New Roman" w:eastAsia="Roboto Condensed" w:cs="Times New Roman"/>
          <w:color w:val="000000"/>
          <w:sz w:val="28"/>
          <w:szCs w:val="28"/>
          <w:rtl w:val="0"/>
          <w:lang w:val="en-US"/>
        </w:rPr>
      </w:pPr>
      <w:r>
        <w:rPr>
          <w:rFonts w:hint="default" w:ascii="Times New Roman" w:hAnsi="Times New Roman" w:eastAsia="Roboto Condensed" w:cs="Times New Roman"/>
          <w:b/>
          <w:bCs/>
          <w:color w:val="000000"/>
          <w:sz w:val="28"/>
          <w:szCs w:val="28"/>
          <w:rtl w:val="0"/>
          <w:lang w:val="en-US"/>
        </w:rPr>
        <w:t>JAVA IMPLEMENTATION</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import java.util.*;</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import java.io.*;</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public class K_Coloring {</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static ArrayList&lt;Integer&gt; adj_lst[];    //To store the edges for each vertex of the graph</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static boolean vis[];</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//To maintain the list of currently already visited vertices while DFS to a avoid cycles</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static int color[];        //To store the color of each vertex</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public static void main(String args[]){</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Scanner input=new Scanner(System.in);</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//Start and End time of rides</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System.out.println("Enter the number of rides to be scheduled");</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int n=input.nextInt();             //No. of rides</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float strt[]=new float[n];          //Start time if ride</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float end[]=new float[n];           //End time of ride</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color=new int[n];</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vis=new boolean[n];</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System.out.println("Enter the start and end time of each ride in the format\nHH MM");</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for(int i=0;i&lt;n;i++) {</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float start_hh=input.nextInt();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float strt_mm=input.nextInt();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strt[i]=start_hh+(strt_mm/60);</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float end_hh=input.nextInt();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float end_mm=input.nextInt();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end[i]=end_hh+(end_mm/60);</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create_graph(n,strt,end);   //To create the graph using the ride times</w:t>
      </w:r>
    </w:p>
    <w:p>
      <w:pPr>
        <w:pStyle w:val="6"/>
        <w:keepNext w:val="0"/>
        <w:keepLines w:val="0"/>
        <w:widowControl/>
        <w:suppressLineNumbers w:val="0"/>
        <w:bidi w:val="0"/>
        <w:spacing w:before="0" w:beforeAutospacing="0" w:after="0" w:afterAutospacing="0" w:line="360" w:lineRule="auto"/>
        <w:ind w:left="1680" w:leftChars="0" w:firstLine="420" w:firstLineChars="0"/>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//To perform DFS for all vertices[in case of disconnected graph]</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for(int i=0;i&lt;n;i++) {</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if(!vis[i]) {</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DFS(i);</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System.out.println();</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int total_taxi_used=Integer.MIN_VALUE;</w:t>
      </w:r>
    </w:p>
    <w:p>
      <w:pPr>
        <w:pStyle w:val="6"/>
        <w:keepNext w:val="0"/>
        <w:keepLines w:val="0"/>
        <w:widowControl/>
        <w:suppressLineNumbers w:val="0"/>
        <w:bidi w:val="0"/>
        <w:spacing w:before="0" w:beforeAutospacing="0" w:after="0" w:afterAutospacing="0" w:line="360" w:lineRule="auto"/>
        <w:ind w:firstLine="3360" w:firstLineChars="1400"/>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//To find the total number of taxis used[1 indexed]</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for(int i=0;i&lt;n;i++) {</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System.out.println("Ride "+(i+1)+" assigned to : Taxi "+color[i]);</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total_taxi_used=Math.max( total_taxi_used,color[i]);</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System.out.println("\nTotal number of Taxis used : "+ total_taxi_used);</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p>
    <w:p>
      <w:pPr>
        <w:pStyle w:val="6"/>
        <w:keepNext w:val="0"/>
        <w:keepLines w:val="0"/>
        <w:widowControl/>
        <w:suppressLineNumbers w:val="0"/>
        <w:bidi w:val="0"/>
        <w:spacing w:before="0" w:beforeAutospacing="0" w:after="0" w:afterAutospacing="0" w:line="360" w:lineRule="auto"/>
        <w:ind w:left="5460" w:leftChars="0" w:firstLine="420" w:firstLineChars="0"/>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//Depth First Search</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public static void DFS(int root) {</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System.out.println(root);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vis[root]=true;</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boolean used_color[]=new boolean[color.length+1];</w:t>
      </w:r>
    </w:p>
    <w:p>
      <w:pPr>
        <w:pStyle w:val="6"/>
        <w:keepNext w:val="0"/>
        <w:keepLines w:val="0"/>
        <w:widowControl/>
        <w:suppressLineNumbers w:val="0"/>
        <w:bidi w:val="0"/>
        <w:spacing w:before="0" w:beforeAutospacing="0" w:after="0" w:afterAutospacing="0" w:line="360" w:lineRule="auto"/>
        <w:ind w:left="1260" w:leftChars="0" w:firstLine="420" w:firstLineChars="0"/>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//To find the color used in the adjacent vertices of the current vertex</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for(int i=0;i&lt;adj_lst[root].size();i++) {</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used_color[color[adj_lst[root].get(i)]]=true;</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int least_number_unused_color=-1;</w:t>
      </w:r>
    </w:p>
    <w:p>
      <w:pPr>
        <w:pStyle w:val="6"/>
        <w:keepNext w:val="0"/>
        <w:keepLines w:val="0"/>
        <w:widowControl/>
        <w:suppressLineNumbers w:val="0"/>
        <w:bidi w:val="0"/>
        <w:spacing w:before="0" w:beforeAutospacing="0" w:after="0" w:afterAutospacing="0" w:line="360" w:lineRule="auto"/>
        <w:ind w:left="1680" w:leftChars="0" w:firstLine="420" w:firstLineChars="0"/>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//To find the least number color we can use[currently unused]</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for(int i=1;i&lt;used_color.length;i++) {</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if(!used_color[i]) {</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least_number_unused_color=i;</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break;</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color[root]=least_number_unused_color;</w:t>
      </w:r>
    </w:p>
    <w:p>
      <w:pPr>
        <w:pStyle w:val="6"/>
        <w:keepNext w:val="0"/>
        <w:keepLines w:val="0"/>
        <w:widowControl/>
        <w:suppressLineNumbers w:val="0"/>
        <w:bidi w:val="0"/>
        <w:spacing w:before="0" w:beforeAutospacing="0" w:after="0" w:afterAutospacing="0" w:line="360" w:lineRule="auto"/>
        <w:ind w:left="3360" w:leftChars="0" w:firstLine="420" w:firstLineChars="0"/>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//Assigning that color the the current vertex</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for(int i=0;i&lt;adj_lst[root].size();i++) {</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if(!vis[adj_lst[root].get(i)]) {</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DFS(adj_lst[root].get(i));</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public static void create_graph(int n,float strt[],float end[]) {</w:t>
      </w:r>
    </w:p>
    <w:p>
      <w:pPr>
        <w:pStyle w:val="6"/>
        <w:keepNext w:val="0"/>
        <w:keepLines w:val="0"/>
        <w:widowControl/>
        <w:suppressLineNumbers w:val="0"/>
        <w:bidi w:val="0"/>
        <w:spacing w:before="0" w:beforeAutospacing="0" w:after="0" w:afterAutospacing="0" w:line="360" w:lineRule="auto"/>
        <w:ind w:left="2520" w:leftChars="0" w:firstLine="420" w:firstLineChars="0"/>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//Initializing each ArrayList[representing each vertex]</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adj_lst=new ArrayList[n];</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for(int i=0;i&lt;n;i++) {</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adj_lst[i]=new ArrayList&lt;&gt;();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360" w:lineRule="auto"/>
        <w:ind w:left="840" w:leftChars="0" w:firstLine="420" w:firstLineChars="0"/>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//To find overlapping rides and creating a edge between those vertices</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for(int i=0;i&lt;n;i++) {</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for(int j=i+1;j&lt;n;j++) {</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if(!(end[i]&lt;=strt[j] || strt[i]&gt;=end[j])) {</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adj_lst[i].add(j);</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adj_lst[j].add(i);</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b/>
          <w:bCs/>
          <w:i w:val="0"/>
          <w:color w:val="000000"/>
          <w:sz w:val="24"/>
          <w:szCs w:val="24"/>
          <w:u w:val="none"/>
          <w:vertAlign w:val="baseline"/>
          <w:lang w:val="en-US"/>
        </w:rPr>
      </w:pPr>
    </w:p>
    <w:p>
      <w:pPr>
        <w:rPr>
          <w:rFonts w:hint="default" w:ascii="Times New Roman" w:hAnsi="Times New Roman" w:cs="Times New Roman"/>
          <w:b/>
          <w:bCs/>
          <w:i w:val="0"/>
          <w:color w:val="000000"/>
          <w:sz w:val="24"/>
          <w:szCs w:val="24"/>
          <w:u w:val="none"/>
          <w:vertAlign w:val="baseline"/>
          <w:lang w:val="en-US"/>
        </w:rPr>
      </w:pPr>
      <w:r>
        <w:rPr>
          <w:rFonts w:hint="default" w:ascii="Times New Roman" w:hAnsi="Times New Roman" w:cs="Times New Roman"/>
          <w:b/>
          <w:bCs/>
          <w:i w:val="0"/>
          <w:color w:val="000000"/>
          <w:sz w:val="24"/>
          <w:szCs w:val="24"/>
          <w:u w:val="none"/>
          <w:vertAlign w:val="baseline"/>
          <w:lang w:val="en-US"/>
        </w:rPr>
        <w:br w:type="page"/>
      </w:r>
    </w:p>
    <w:p>
      <w:pPr>
        <w:pStyle w:val="6"/>
        <w:keepNext w:val="0"/>
        <w:keepLines w:val="0"/>
        <w:widowControl/>
        <w:suppressLineNumbers w:val="0"/>
        <w:bidi w:val="0"/>
        <w:spacing w:before="0" w:beforeAutospacing="0" w:after="0" w:afterAutospacing="0" w:line="360" w:lineRule="auto"/>
        <w:jc w:val="center"/>
        <w:rPr>
          <w:rFonts w:hint="default" w:ascii="Times New Roman" w:hAnsi="Times New Roman" w:eastAsia="Roboto Condensed" w:cs="Times New Roman"/>
          <w:color w:val="000000"/>
          <w:sz w:val="28"/>
          <w:szCs w:val="28"/>
          <w:rtl w:val="0"/>
          <w:lang w:val="en-US"/>
        </w:rPr>
      </w:pPr>
      <w:r>
        <w:rPr>
          <w:rFonts w:hint="default" w:ascii="Times New Roman" w:hAnsi="Times New Roman" w:cs="Times New Roman"/>
          <w:b/>
          <w:bCs/>
          <w:i w:val="0"/>
          <w:color w:val="000000"/>
          <w:sz w:val="28"/>
          <w:szCs w:val="28"/>
          <w:u w:val="none"/>
          <w:vertAlign w:val="baseline"/>
          <w:lang w:val="en-US"/>
        </w:rPr>
        <w:t>OUTPUT</w:t>
      </w:r>
    </w:p>
    <w:p>
      <w:pPr>
        <w:numPr>
          <w:ilvl w:val="0"/>
          <w:numId w:val="0"/>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2405" cy="2576195"/>
            <wp:effectExtent l="0" t="0" r="4445" b="146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5272405" cy="2576195"/>
                    </a:xfrm>
                    <a:prstGeom prst="rect">
                      <a:avLst/>
                    </a:prstGeom>
                    <a:noFill/>
                    <a:ln>
                      <a:noFill/>
                    </a:ln>
                  </pic:spPr>
                </pic:pic>
              </a:graphicData>
            </a:graphic>
          </wp:inline>
        </w:drawing>
      </w:r>
    </w:p>
    <w:p>
      <w:pPr>
        <w:numPr>
          <w:ilvl w:val="0"/>
          <w:numId w:val="0"/>
        </w:numPr>
        <w:spacing w:line="360" w:lineRule="auto"/>
        <w:jc w:val="both"/>
        <w:rPr>
          <w:rFonts w:hint="default" w:ascii="Times New Roman" w:hAnsi="Times New Roman" w:cs="Times New Roman"/>
          <w:sz w:val="24"/>
          <w:szCs w:val="24"/>
        </w:rPr>
      </w:pPr>
    </w:p>
    <w:p>
      <w:pPr>
        <w:numPr>
          <w:ilvl w:val="0"/>
          <w:numId w:val="0"/>
        </w:num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br w:type="page"/>
      </w:r>
    </w:p>
    <w:p>
      <w:pPr>
        <w:pStyle w:val="6"/>
        <w:keepNext w:val="0"/>
        <w:keepLines w:val="0"/>
        <w:widowControl/>
        <w:suppressLineNumbers w:val="0"/>
        <w:bidi w:val="0"/>
        <w:spacing w:before="0" w:beforeAutospacing="0" w:after="0" w:afterAutospacing="0" w:line="360" w:lineRule="auto"/>
        <w:jc w:val="center"/>
        <w:rPr>
          <w:rFonts w:hint="default" w:ascii="Times New Roman" w:hAnsi="Times New Roman" w:cs="Times New Roman"/>
          <w:sz w:val="28"/>
          <w:szCs w:val="28"/>
          <w:lang w:val="en-US"/>
        </w:rPr>
      </w:pPr>
      <w:r>
        <w:rPr>
          <w:rFonts w:hint="default" w:ascii="Times New Roman" w:hAnsi="Times New Roman" w:cs="Times New Roman"/>
          <w:b/>
          <w:bCs/>
          <w:i w:val="0"/>
          <w:color w:val="000000"/>
          <w:sz w:val="28"/>
          <w:szCs w:val="28"/>
          <w:u w:val="none"/>
          <w:vertAlign w:val="baseline"/>
        </w:rPr>
        <w:t>CONCLUSION</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color w:val="000000"/>
          <w:sz w:val="24"/>
          <w:szCs w:val="24"/>
          <w:u w:val="none"/>
          <w:vertAlign w:val="baseline"/>
        </w:rPr>
        <w:t>We can conclude from our project that it will increase efficiency of our existing system, which will decrease company’s cost and result in less use of taxis and result in less environmental pollution. More economical, very environmentally friendly.</w:t>
      </w:r>
    </w:p>
    <w:p>
      <w:pPr>
        <w:pStyle w:val="6"/>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p>
    <w:p>
      <w:pPr>
        <w:spacing w:line="360" w:lineRule="auto"/>
        <w:jc w:val="center"/>
        <w:rPr>
          <w:rFonts w:hint="default" w:ascii="Times New Roman" w:hAnsi="Times New Roman" w:cs="Times New Roman"/>
          <w:i w:val="0"/>
          <w:color w:val="000000"/>
          <w:sz w:val="28"/>
          <w:szCs w:val="28"/>
          <w:u w:val="none"/>
          <w:vertAlign w:val="baseline"/>
          <w:lang w:val="en-US"/>
        </w:rPr>
      </w:pPr>
      <w:r>
        <w:rPr>
          <w:rFonts w:hint="default" w:ascii="Times New Roman" w:hAnsi="Times New Roman" w:cs="Times New Roman"/>
          <w:b/>
          <w:bCs/>
          <w:i w:val="0"/>
          <w:color w:val="000000"/>
          <w:sz w:val="28"/>
          <w:szCs w:val="28"/>
          <w:u w:val="none"/>
          <w:vertAlign w:val="baseline"/>
        </w:rPr>
        <w:t>REFERENCES</w:t>
      </w:r>
    </w:p>
    <w:p>
      <w:pPr>
        <w:numPr>
          <w:ilvl w:val="0"/>
          <w:numId w:val="8"/>
        </w:numPr>
        <w:spacing w:line="360" w:lineRule="auto"/>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https://en.wikipedia.org/wiki/Graph_coloring#References</w:t>
      </w:r>
    </w:p>
    <w:p>
      <w:pPr>
        <w:numPr>
          <w:ilvl w:val="0"/>
          <w:numId w:val="8"/>
        </w:numPr>
        <w:spacing w:line="360" w:lineRule="auto"/>
        <w:ind w:left="0" w:leftChars="0" w:firstLine="0" w:firstLineChars="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https://webdocs.cs.ualberta.ca/~joe/Coloring/index.html</w:t>
      </w:r>
    </w:p>
    <w:p>
      <w:pPr>
        <w:numPr>
          <w:ilvl w:val="0"/>
          <w:numId w:val="8"/>
        </w:numPr>
        <w:spacing w:line="360" w:lineRule="auto"/>
        <w:ind w:left="0" w:leftChars="0" w:firstLine="0" w:firstLineChars="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https://www.researchgate.net/publication/260026333_A_novel_approach_to_inde</w:t>
      </w:r>
    </w:p>
    <w:p>
      <w:pPr>
        <w:spacing w:line="360" w:lineRule="auto"/>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endent_taxi_scheduling_problem_based_on_stable_matching</w:t>
      </w:r>
    </w:p>
    <w:p>
      <w:pPr>
        <w:numPr>
          <w:ilvl w:val="0"/>
          <w:numId w:val="8"/>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i w:val="0"/>
          <w:color w:val="000000"/>
          <w:sz w:val="24"/>
          <w:szCs w:val="24"/>
          <w:u w:val="none"/>
          <w:vertAlign w:val="baseline"/>
        </w:rPr>
        <w:t>https://www.researchgate.net/publication/234163991_Multi-agent_real_time_sche</w:t>
      </w:r>
      <w:r>
        <w:rPr>
          <w:rFonts w:hint="default" w:ascii="Times New Roman" w:hAnsi="Times New Roman" w:cs="Times New Roman"/>
          <w:i w:val="0"/>
          <w:color w:val="000000"/>
          <w:sz w:val="24"/>
          <w:szCs w:val="24"/>
          <w:u w:val="none"/>
          <w:vertAlign w:val="baseline"/>
          <w:lang w:val="en-US"/>
        </w:rPr>
        <w:t>d</w:t>
      </w:r>
      <w:r>
        <w:rPr>
          <w:rFonts w:hint="default" w:ascii="Times New Roman" w:hAnsi="Times New Roman" w:cs="Times New Roman"/>
          <w:i w:val="0"/>
          <w:color w:val="000000"/>
          <w:sz w:val="24"/>
          <w:szCs w:val="24"/>
          <w:u w:val="none"/>
          <w:vertAlign w:val="baseline"/>
        </w:rPr>
        <w:t>uling_system_for_taxi_companies</w:t>
      </w:r>
    </w:p>
    <w:sectPr>
      <w:footerReference r:id="rId3"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Oswald">
    <w:altName w:val="Segoe Print"/>
    <w:panose1 w:val="00000000000000000000"/>
    <w:charset w:val="00"/>
    <w:family w:val="auto"/>
    <w:pitch w:val="default"/>
    <w:sig w:usb0="00000000" w:usb1="00000000" w:usb2="00000000" w:usb3="00000000" w:csb0="00000000" w:csb1="00000000"/>
  </w:font>
  <w:font w:name="Roboto Condensed">
    <w:altName w:val="Segoe Print"/>
    <w:panose1 w:val="00000000000000000000"/>
    <w:charset w:val="00"/>
    <w:family w:val="auto"/>
    <w:pitch w:val="default"/>
    <w:sig w:usb0="00000000" w:usb1="00000000" w:usb2="00000000" w:usb3="00000000" w:csb0="00000000" w:csb1="00000000"/>
  </w:font>
  <w:font w:name="Nova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16332B"/>
    <w:multiLevelType w:val="singleLevel"/>
    <w:tmpl w:val="8E16332B"/>
    <w:lvl w:ilvl="0" w:tentative="0">
      <w:start w:val="1"/>
      <w:numFmt w:val="decimal"/>
      <w:suff w:val="space"/>
      <w:lvlText w:val="%1."/>
      <w:lvlJc w:val="left"/>
    </w:lvl>
  </w:abstractNum>
  <w:abstractNum w:abstractNumId="1">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70016D74"/>
    <w:multiLevelType w:val="singleLevel"/>
    <w:tmpl w:val="70016D74"/>
    <w:lvl w:ilvl="0" w:tentative="0">
      <w:start w:val="1"/>
      <w:numFmt w:val="decimal"/>
      <w:lvlText w:val="%1."/>
      <w:lvlJc w:val="left"/>
      <w:pPr>
        <w:tabs>
          <w:tab w:val="left" w:pos="425"/>
        </w:tabs>
        <w:ind w:left="425" w:leftChars="0" w:hanging="425" w:firstLineChars="0"/>
      </w:pPr>
      <w:rPr>
        <w:rFonts w:hint="default"/>
      </w:rPr>
    </w:lvl>
  </w:abstractNum>
  <w:num w:numId="1">
    <w:abstractNumId w:val="7"/>
  </w:num>
  <w:num w:numId="2">
    <w:abstractNumId w:val="4"/>
  </w:num>
  <w:num w:numId="3">
    <w:abstractNumId w:val="3"/>
  </w:num>
  <w:num w:numId="4">
    <w:abstractNumId w:val="6"/>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792D70"/>
    <w:rsid w:val="05076ADB"/>
    <w:rsid w:val="060365E7"/>
    <w:rsid w:val="080376FC"/>
    <w:rsid w:val="0F260F2A"/>
    <w:rsid w:val="0FF04309"/>
    <w:rsid w:val="1579701D"/>
    <w:rsid w:val="1A660770"/>
    <w:rsid w:val="1C7F7559"/>
    <w:rsid w:val="242B26CA"/>
    <w:rsid w:val="2507104C"/>
    <w:rsid w:val="287B0B7C"/>
    <w:rsid w:val="2B006DBA"/>
    <w:rsid w:val="360B0BEA"/>
    <w:rsid w:val="368D4CA7"/>
    <w:rsid w:val="40AF0BB9"/>
    <w:rsid w:val="41FD0CA5"/>
    <w:rsid w:val="48427EAA"/>
    <w:rsid w:val="4CC13D2C"/>
    <w:rsid w:val="4D7B2404"/>
    <w:rsid w:val="50E0785B"/>
    <w:rsid w:val="53656A3B"/>
    <w:rsid w:val="54C63D8B"/>
    <w:rsid w:val="56E15B57"/>
    <w:rsid w:val="59997324"/>
    <w:rsid w:val="5A92510A"/>
    <w:rsid w:val="5E3A3B88"/>
    <w:rsid w:val="5EF8527D"/>
    <w:rsid w:val="60E761BF"/>
    <w:rsid w:val="62D9769D"/>
    <w:rsid w:val="63F06CF7"/>
    <w:rsid w:val="664F3FFA"/>
    <w:rsid w:val="67FF0CB2"/>
    <w:rsid w:val="6A6128E5"/>
    <w:rsid w:val="6F036BC5"/>
    <w:rsid w:val="6F792D70"/>
    <w:rsid w:val="7014390A"/>
    <w:rsid w:val="70EA3B13"/>
    <w:rsid w:val="715C4DF6"/>
    <w:rsid w:val="76C42F04"/>
    <w:rsid w:val="77DF3071"/>
    <w:rsid w:val="782A7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0"/>
    <w:pPr>
      <w:keepNext/>
      <w:keepLines/>
      <w:spacing w:before="480" w:line="360" w:lineRule="auto"/>
      <w:ind w:left="-15" w:firstLine="0"/>
    </w:pPr>
    <w:rPr>
      <w:rFonts w:ascii="Oswald" w:hAnsi="Oswald" w:eastAsia="Oswald" w:cs="Oswald"/>
      <w:color w:val="E31C60"/>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1998</Words>
  <Characters>11007</Characters>
  <Lines>0</Lines>
  <Paragraphs>0</Paragraphs>
  <TotalTime>55</TotalTime>
  <ScaleCrop>false</ScaleCrop>
  <LinksUpToDate>false</LinksUpToDate>
  <CharactersWithSpaces>13056</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2020-04-28T07:35:00Z</dcterms:created>
  <dc:creator>home</dc:creator>
  <cp:lastModifiedBy>home</cp:lastModifiedBy>
  <dcterms:modified xsi:type="dcterms:W3CDTF">2020-05-28T10:53:30Z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